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C0" w:rsidRPr="0018241C" w:rsidRDefault="005D62C0">
      <w:pPr>
        <w:rPr>
          <w:sz w:val="24"/>
          <w:szCs w:val="24"/>
        </w:rPr>
      </w:pPr>
    </w:p>
    <w:tbl>
      <w:tblPr>
        <w:tblW w:w="1036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5862"/>
      </w:tblGrid>
      <w:tr w:rsidR="00E70CDD" w:rsidRPr="0018241C">
        <w:tc>
          <w:tcPr>
            <w:tcW w:w="4500" w:type="dxa"/>
            <w:shd w:val="clear" w:color="auto" w:fill="993300"/>
            <w:vAlign w:val="center"/>
          </w:tcPr>
          <w:p w:rsidR="00E70CDD" w:rsidRPr="0018241C" w:rsidRDefault="00E70CDD">
            <w:pPr>
              <w:pStyle w:val="a3"/>
              <w:spacing w:before="120" w:after="120"/>
              <w:rPr>
                <w:b/>
                <w:color w:val="FFFFFF"/>
                <w:szCs w:val="24"/>
              </w:rPr>
            </w:pPr>
            <w:r w:rsidRPr="0018241C">
              <w:rPr>
                <w:rFonts w:eastAsia="Arial Unicode MS"/>
                <w:b/>
                <w:color w:val="FFFFFF"/>
                <w:szCs w:val="24"/>
                <w:lang w:val="ru-RU"/>
              </w:rPr>
              <w:t>Общая информация</w:t>
            </w:r>
          </w:p>
        </w:tc>
        <w:tc>
          <w:tcPr>
            <w:tcW w:w="5862" w:type="dxa"/>
            <w:shd w:val="clear" w:color="auto" w:fill="993300"/>
            <w:vAlign w:val="center"/>
          </w:tcPr>
          <w:p w:rsidR="00E70CDD" w:rsidRPr="0018241C" w:rsidRDefault="00E70CDD">
            <w:pPr>
              <w:pStyle w:val="a3"/>
              <w:spacing w:before="0" w:after="0"/>
              <w:rPr>
                <w:b/>
                <w:szCs w:val="24"/>
                <w:lang w:val="ru-RU"/>
              </w:rPr>
            </w:pPr>
          </w:p>
        </w:tc>
      </w:tr>
      <w:tr w:rsidR="00E70CDD" w:rsidRPr="0018241C" w:rsidTr="00E072F0">
        <w:trPr>
          <w:trHeight w:val="711"/>
        </w:trPr>
        <w:tc>
          <w:tcPr>
            <w:tcW w:w="4500" w:type="dxa"/>
          </w:tcPr>
          <w:p w:rsidR="00E70CDD" w:rsidRPr="0018241C" w:rsidRDefault="00E70CDD">
            <w:pPr>
              <w:pStyle w:val="a3"/>
              <w:spacing w:before="0" w:after="0"/>
              <w:rPr>
                <w:szCs w:val="24"/>
                <w:lang w:val="ru-RU"/>
              </w:rPr>
            </w:pPr>
          </w:p>
          <w:p w:rsidR="00E70CDD" w:rsidRPr="0018241C" w:rsidRDefault="00E70CDD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 xml:space="preserve">1.Заказчик </w:t>
            </w:r>
          </w:p>
          <w:p w:rsidR="00E70CDD" w:rsidRPr="0018241C" w:rsidRDefault="00E70CDD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название компании и</w:t>
            </w:r>
            <w:r w:rsidR="00941E1B" w:rsidRPr="0018241C">
              <w:rPr>
                <w:rFonts w:eastAsia="Arial Unicode MS"/>
                <w:szCs w:val="24"/>
                <w:lang w:val="ru-RU"/>
              </w:rPr>
              <w:t xml:space="preserve"> </w:t>
            </w:r>
            <w:r w:rsidR="0088179C" w:rsidRPr="0018241C">
              <w:rPr>
                <w:rFonts w:eastAsia="Arial Unicode MS"/>
                <w:szCs w:val="24"/>
                <w:lang w:val="ru-RU"/>
              </w:rPr>
              <w:t>вид</w:t>
            </w:r>
            <w:r w:rsidRPr="0018241C">
              <w:rPr>
                <w:rFonts w:eastAsia="Arial Unicode MS"/>
                <w:szCs w:val="24"/>
                <w:lang w:val="ru-RU"/>
              </w:rPr>
              <w:t xml:space="preserve"> деятельности</w:t>
            </w:r>
            <w:r w:rsidR="0088179C" w:rsidRPr="0018241C">
              <w:rPr>
                <w:rFonts w:eastAsia="Arial Unicode MS"/>
                <w:szCs w:val="24"/>
                <w:lang w:val="ru-RU"/>
              </w:rPr>
              <w:t xml:space="preserve"> (опишите)</w:t>
            </w:r>
            <w:r w:rsidR="00941E1B" w:rsidRPr="0018241C">
              <w:rPr>
                <w:rFonts w:eastAsia="Arial Unicode MS"/>
                <w:szCs w:val="24"/>
                <w:lang w:val="ru-RU"/>
              </w:rPr>
              <w:t>:</w:t>
            </w:r>
          </w:p>
          <w:p w:rsidR="00E70CDD" w:rsidRPr="0018241C" w:rsidRDefault="00E70CDD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</w:p>
        </w:tc>
        <w:tc>
          <w:tcPr>
            <w:tcW w:w="5862" w:type="dxa"/>
            <w:vAlign w:val="center"/>
          </w:tcPr>
          <w:p w:rsidR="00B25BDE" w:rsidRPr="00E072F0" w:rsidRDefault="00205C43" w:rsidP="00E072F0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proofErr w:type="spellStart"/>
            <w:r w:rsidRPr="00E072F0">
              <w:rPr>
                <w:rFonts w:ascii="Tahoma" w:hAnsi="Tahoma" w:cs="Tahoma"/>
                <w:bCs/>
                <w:szCs w:val="24"/>
                <w:shd w:val="clear" w:color="auto" w:fill="FFFFFF"/>
              </w:rPr>
              <w:t>Тюменское</w:t>
            </w:r>
            <w:proofErr w:type="spellEnd"/>
            <w:r w:rsidRPr="00E072F0">
              <w:rPr>
                <w:rFonts w:ascii="Tahoma" w:hAnsi="Tahoma" w:cs="Tahoma"/>
                <w:bCs/>
                <w:szCs w:val="24"/>
                <w:shd w:val="clear" w:color="auto" w:fill="FFFFFF"/>
              </w:rPr>
              <w:t xml:space="preserve"> </w:t>
            </w:r>
            <w:proofErr w:type="spellStart"/>
            <w:r w:rsidRPr="00E072F0">
              <w:rPr>
                <w:rFonts w:ascii="Tahoma" w:hAnsi="Tahoma" w:cs="Tahoma"/>
                <w:bCs/>
                <w:szCs w:val="24"/>
                <w:shd w:val="clear" w:color="auto" w:fill="FFFFFF"/>
              </w:rPr>
              <w:t>отделение</w:t>
            </w:r>
            <w:proofErr w:type="spellEnd"/>
            <w:r w:rsidRPr="00E072F0">
              <w:rPr>
                <w:rFonts w:ascii="Tahoma" w:hAnsi="Tahoma" w:cs="Tahoma"/>
                <w:bCs/>
                <w:szCs w:val="24"/>
                <w:shd w:val="clear" w:color="auto" w:fill="FFFFFF"/>
              </w:rPr>
              <w:t xml:space="preserve"> ФУБ</w:t>
            </w:r>
          </w:p>
        </w:tc>
      </w:tr>
      <w:tr w:rsidR="00E70CDD" w:rsidRPr="0018241C">
        <w:trPr>
          <w:trHeight w:val="1255"/>
        </w:trPr>
        <w:tc>
          <w:tcPr>
            <w:tcW w:w="4500" w:type="dxa"/>
          </w:tcPr>
          <w:p w:rsidR="00E70CDD" w:rsidRPr="0018241C" w:rsidRDefault="00E70CDD">
            <w:pPr>
              <w:pStyle w:val="a3"/>
              <w:spacing w:before="0" w:after="0"/>
              <w:rPr>
                <w:szCs w:val="24"/>
                <w:lang w:val="ru-RU"/>
              </w:rPr>
            </w:pPr>
          </w:p>
          <w:p w:rsidR="00E70CDD" w:rsidRPr="0018241C" w:rsidRDefault="00E70CDD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2. Доменное имя</w:t>
            </w:r>
            <w:r w:rsidR="009E6EEA" w:rsidRPr="0018241C">
              <w:rPr>
                <w:rFonts w:eastAsia="Arial Unicode MS"/>
                <w:b/>
                <w:szCs w:val="24"/>
                <w:lang w:val="ru-RU"/>
              </w:rPr>
              <w:t xml:space="preserve"> (существующий сайт</w:t>
            </w:r>
            <w:r w:rsidR="00941E1B" w:rsidRPr="0018241C">
              <w:rPr>
                <w:rFonts w:eastAsia="Arial Unicode MS"/>
                <w:b/>
                <w:szCs w:val="24"/>
                <w:lang w:val="ru-RU"/>
              </w:rPr>
              <w:t>,</w:t>
            </w:r>
            <w:r w:rsidR="009E6EEA" w:rsidRPr="0018241C">
              <w:rPr>
                <w:rFonts w:eastAsia="Arial Unicode MS"/>
                <w:b/>
                <w:szCs w:val="24"/>
                <w:lang w:val="ru-RU"/>
              </w:rPr>
              <w:t xml:space="preserve"> если есть)</w:t>
            </w:r>
          </w:p>
          <w:p w:rsidR="00941E1B" w:rsidRPr="0018241C" w:rsidRDefault="00941E1B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 xml:space="preserve">укажите уже зарегистрированное, либо пока не зарегистрированное, но уже выбранное доменное имя, или планируемые </w:t>
            </w:r>
            <w:r w:rsidR="00C15E4E" w:rsidRPr="0018241C">
              <w:rPr>
                <w:rFonts w:eastAsia="Arial Unicode MS"/>
                <w:szCs w:val="24"/>
                <w:lang w:val="ru-RU"/>
              </w:rPr>
              <w:t>варианты</w:t>
            </w:r>
          </w:p>
          <w:p w:rsidR="00941E1B" w:rsidRPr="0018241C" w:rsidRDefault="00941E1B">
            <w:pPr>
              <w:pStyle w:val="a3"/>
              <w:spacing w:before="0" w:after="0"/>
              <w:rPr>
                <w:b/>
                <w:szCs w:val="24"/>
                <w:lang w:val="ru-RU"/>
              </w:rPr>
            </w:pPr>
          </w:p>
        </w:tc>
        <w:tc>
          <w:tcPr>
            <w:tcW w:w="5862" w:type="dxa"/>
          </w:tcPr>
          <w:p w:rsidR="00E70CDD" w:rsidRPr="004D1F93" w:rsidRDefault="004D1F93" w:rsidP="00941E1B">
            <w:pPr>
              <w:pStyle w:val="a3"/>
              <w:spacing w:before="0" w:after="0"/>
              <w:rPr>
                <w:rFonts w:ascii="Tahoma" w:hAnsi="Tahoma" w:cs="Tahoma"/>
                <w:bCs/>
                <w:szCs w:val="24"/>
                <w:shd w:val="clear" w:color="auto" w:fill="FFFFFF"/>
              </w:rPr>
            </w:pPr>
            <w:r w:rsidRPr="004D1F93">
              <w:rPr>
                <w:rFonts w:ascii="Tahoma" w:hAnsi="Tahoma" w:cs="Tahoma"/>
                <w:bCs/>
                <w:szCs w:val="24"/>
                <w:shd w:val="clear" w:color="auto" w:fill="FFFFFF"/>
              </w:rPr>
              <w:t>DuelTmn.ru</w:t>
            </w:r>
          </w:p>
          <w:p w:rsidR="004D1F93" w:rsidRPr="004D1F93" w:rsidRDefault="004D1F93" w:rsidP="00941E1B">
            <w:pPr>
              <w:pStyle w:val="a3"/>
              <w:spacing w:before="0" w:after="0"/>
              <w:rPr>
                <w:rFonts w:ascii="Tahoma" w:hAnsi="Tahoma" w:cs="Tahoma"/>
                <w:bCs/>
                <w:szCs w:val="24"/>
                <w:shd w:val="clear" w:color="auto" w:fill="FFFFFF"/>
              </w:rPr>
            </w:pPr>
            <w:r w:rsidRPr="004D1F93">
              <w:rPr>
                <w:rFonts w:ascii="Tahoma" w:hAnsi="Tahoma" w:cs="Tahoma"/>
                <w:bCs/>
                <w:szCs w:val="24"/>
                <w:shd w:val="clear" w:color="auto" w:fill="FFFFFF"/>
              </w:rPr>
              <w:t>duel72.ru</w:t>
            </w:r>
          </w:p>
          <w:p w:rsidR="004D1F93" w:rsidRPr="004D1F93" w:rsidRDefault="004D1F93" w:rsidP="00941E1B">
            <w:pPr>
              <w:pStyle w:val="a3"/>
              <w:spacing w:before="0" w:after="0"/>
              <w:rPr>
                <w:rFonts w:ascii="Tahoma" w:hAnsi="Tahoma" w:cs="Tahoma"/>
                <w:bCs/>
                <w:szCs w:val="24"/>
                <w:shd w:val="clear" w:color="auto" w:fill="FFFFFF"/>
              </w:rPr>
            </w:pPr>
            <w:r w:rsidRPr="004D1F93">
              <w:rPr>
                <w:rFonts w:ascii="Tahoma" w:hAnsi="Tahoma" w:cs="Tahoma"/>
                <w:bCs/>
                <w:szCs w:val="24"/>
                <w:shd w:val="clear" w:color="auto" w:fill="FFFFFF"/>
              </w:rPr>
              <w:t>fub72.ru</w:t>
            </w:r>
          </w:p>
          <w:p w:rsidR="004D1F93" w:rsidRPr="0074597C" w:rsidRDefault="004D1F93" w:rsidP="00941E1B">
            <w:pPr>
              <w:pStyle w:val="a3"/>
              <w:spacing w:before="0" w:after="0"/>
              <w:rPr>
                <w:rFonts w:ascii="Tahoma" w:hAnsi="Tahoma" w:cs="Tahoma"/>
                <w:bCs/>
                <w:szCs w:val="24"/>
                <w:shd w:val="clear" w:color="auto" w:fill="FFFFFF"/>
                <w:lang w:val="ru-RU"/>
              </w:rPr>
            </w:pPr>
            <w:proofErr w:type="spellStart"/>
            <w:r w:rsidRPr="004D1F93">
              <w:rPr>
                <w:rFonts w:ascii="Tahoma" w:hAnsi="Tahoma" w:cs="Tahoma"/>
                <w:bCs/>
                <w:szCs w:val="24"/>
                <w:shd w:val="clear" w:color="auto" w:fill="FFFFFF"/>
              </w:rPr>
              <w:t>fubtmn</w:t>
            </w:r>
            <w:proofErr w:type="spellEnd"/>
            <w:r w:rsidRPr="0074597C">
              <w:rPr>
                <w:rFonts w:ascii="Tahoma" w:hAnsi="Tahoma" w:cs="Tahoma"/>
                <w:bCs/>
                <w:szCs w:val="24"/>
                <w:shd w:val="clear" w:color="auto" w:fill="FFFFFF"/>
                <w:lang w:val="ru-RU"/>
              </w:rPr>
              <w:t>.</w:t>
            </w:r>
            <w:proofErr w:type="spellStart"/>
            <w:r w:rsidRPr="004D1F93">
              <w:rPr>
                <w:rFonts w:ascii="Tahoma" w:hAnsi="Tahoma" w:cs="Tahoma"/>
                <w:bCs/>
                <w:szCs w:val="24"/>
                <w:shd w:val="clear" w:color="auto" w:fill="FFFFFF"/>
              </w:rPr>
              <w:t>ru</w:t>
            </w:r>
            <w:proofErr w:type="spellEnd"/>
          </w:p>
          <w:p w:rsidR="004D1F93" w:rsidRPr="0074597C" w:rsidRDefault="004D1F93" w:rsidP="00941E1B">
            <w:pPr>
              <w:pStyle w:val="a3"/>
              <w:spacing w:before="0" w:after="0"/>
              <w:rPr>
                <w:rFonts w:ascii="Tahoma" w:hAnsi="Tahoma" w:cs="Tahoma"/>
                <w:bCs/>
                <w:szCs w:val="24"/>
                <w:shd w:val="clear" w:color="auto" w:fill="FFFFFF"/>
                <w:lang w:val="ru-RU"/>
              </w:rPr>
            </w:pPr>
            <w:proofErr w:type="spellStart"/>
            <w:r w:rsidRPr="004D1F93">
              <w:rPr>
                <w:rFonts w:ascii="Tahoma" w:hAnsi="Tahoma" w:cs="Tahoma"/>
                <w:bCs/>
                <w:szCs w:val="24"/>
                <w:shd w:val="clear" w:color="auto" w:fill="FFFFFF"/>
              </w:rPr>
              <w:t>PoedinkiClub</w:t>
            </w:r>
            <w:proofErr w:type="spellEnd"/>
            <w:r w:rsidRPr="0074597C">
              <w:rPr>
                <w:rFonts w:ascii="Tahoma" w:hAnsi="Tahoma" w:cs="Tahoma"/>
                <w:bCs/>
                <w:szCs w:val="24"/>
                <w:shd w:val="clear" w:color="auto" w:fill="FFFFFF"/>
                <w:lang w:val="ru-RU"/>
              </w:rPr>
              <w:t>.</w:t>
            </w:r>
            <w:proofErr w:type="spellStart"/>
            <w:r w:rsidRPr="004D1F93">
              <w:rPr>
                <w:rFonts w:ascii="Tahoma" w:hAnsi="Tahoma" w:cs="Tahoma"/>
                <w:bCs/>
                <w:szCs w:val="24"/>
                <w:shd w:val="clear" w:color="auto" w:fill="FFFFFF"/>
              </w:rPr>
              <w:t>ru</w:t>
            </w:r>
            <w:proofErr w:type="spellEnd"/>
          </w:p>
          <w:p w:rsidR="008611A5" w:rsidRPr="007C1B3F" w:rsidRDefault="008611A5" w:rsidP="00941E1B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>
              <w:rPr>
                <w:rFonts w:eastAsia="Arial Unicode MS"/>
                <w:szCs w:val="24"/>
                <w:lang w:val="ru-RU"/>
              </w:rPr>
              <w:t>пока не зарегистрированные</w:t>
            </w:r>
          </w:p>
        </w:tc>
      </w:tr>
      <w:tr w:rsidR="00E70CDD" w:rsidRPr="0018241C">
        <w:tc>
          <w:tcPr>
            <w:tcW w:w="4500" w:type="dxa"/>
          </w:tcPr>
          <w:p w:rsidR="00E70CDD" w:rsidRPr="0018241C" w:rsidRDefault="00E70CDD">
            <w:pPr>
              <w:pStyle w:val="a3"/>
              <w:spacing w:before="0" w:after="0"/>
              <w:rPr>
                <w:szCs w:val="24"/>
                <w:lang w:val="ru-RU"/>
              </w:rPr>
            </w:pPr>
          </w:p>
          <w:p w:rsidR="00E70CDD" w:rsidRPr="0018241C" w:rsidRDefault="00E70CDD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3. Представляемая продукция</w:t>
            </w:r>
            <w:r w:rsidR="00941E1B" w:rsidRPr="0018241C">
              <w:rPr>
                <w:rFonts w:eastAsia="Arial Unicode MS"/>
                <w:b/>
                <w:szCs w:val="24"/>
                <w:lang w:val="ru-RU"/>
              </w:rPr>
              <w:t xml:space="preserve"> и/или услуги</w:t>
            </w:r>
            <w:r w:rsidRPr="0018241C">
              <w:rPr>
                <w:rFonts w:eastAsia="Arial Unicode MS"/>
                <w:b/>
                <w:szCs w:val="24"/>
                <w:lang w:val="ru-RU"/>
              </w:rPr>
              <w:t>:</w:t>
            </w:r>
          </w:p>
          <w:p w:rsidR="00E70CDD" w:rsidRPr="0018241C" w:rsidRDefault="00941E1B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Укажите марку, тип</w:t>
            </w:r>
            <w:r w:rsidR="00E70CDD" w:rsidRPr="0018241C">
              <w:rPr>
                <w:rFonts w:eastAsia="Arial Unicode MS"/>
                <w:szCs w:val="24"/>
                <w:lang w:val="ru-RU"/>
              </w:rPr>
              <w:t>, название (описание) продуктов</w:t>
            </w:r>
            <w:r w:rsidRPr="0018241C">
              <w:rPr>
                <w:rFonts w:eastAsia="Arial Unicode MS"/>
                <w:szCs w:val="24"/>
                <w:lang w:val="ru-RU"/>
              </w:rPr>
              <w:t xml:space="preserve"> или </w:t>
            </w:r>
            <w:proofErr w:type="gramStart"/>
            <w:r w:rsidRPr="0018241C">
              <w:rPr>
                <w:rFonts w:eastAsia="Arial Unicode MS"/>
                <w:szCs w:val="24"/>
                <w:lang w:val="ru-RU"/>
              </w:rPr>
              <w:t>услуг</w:t>
            </w:r>
            <w:proofErr w:type="gramEnd"/>
            <w:r w:rsidRPr="0018241C">
              <w:rPr>
                <w:rFonts w:eastAsia="Arial Unicode MS"/>
                <w:szCs w:val="24"/>
                <w:lang w:val="ru-RU"/>
              </w:rPr>
              <w:t xml:space="preserve"> предоставляемых компанией, ценовую категорию</w:t>
            </w:r>
            <w:r w:rsidR="00190C53" w:rsidRPr="0018241C">
              <w:rPr>
                <w:rFonts w:eastAsia="Arial Unicode MS"/>
                <w:szCs w:val="24"/>
                <w:lang w:val="ru-RU"/>
              </w:rPr>
              <w:t>, особенности</w:t>
            </w:r>
            <w:r w:rsidR="0088179C" w:rsidRPr="0018241C">
              <w:rPr>
                <w:rFonts w:eastAsia="Arial Unicode MS"/>
                <w:szCs w:val="24"/>
                <w:lang w:val="ru-RU"/>
              </w:rPr>
              <w:t xml:space="preserve">. </w:t>
            </w:r>
          </w:p>
          <w:p w:rsidR="00E70CDD" w:rsidRPr="0018241C" w:rsidRDefault="00E70CDD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</w:p>
        </w:tc>
        <w:tc>
          <w:tcPr>
            <w:tcW w:w="5862" w:type="dxa"/>
          </w:tcPr>
          <w:p w:rsidR="00B25BDE" w:rsidRPr="007C1B3F" w:rsidRDefault="0009690B" w:rsidP="0009690B">
            <w:pPr>
              <w:pStyle w:val="a3"/>
              <w:spacing w:before="0" w:after="0"/>
              <w:jc w:val="both"/>
              <w:rPr>
                <w:rFonts w:eastAsia="Arial Unicode MS"/>
                <w:szCs w:val="24"/>
                <w:lang w:val="ru-RU"/>
              </w:rPr>
            </w:pPr>
            <w:r>
              <w:rPr>
                <w:bCs/>
                <w:szCs w:val="24"/>
                <w:shd w:val="clear" w:color="auto" w:fill="FFFFFF"/>
                <w:lang w:val="ru-RU"/>
              </w:rPr>
              <w:t xml:space="preserve">Проект, освещающий 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>Чемпионат г. </w:t>
            </w:r>
            <w:r>
              <w:rPr>
                <w:bCs/>
                <w:szCs w:val="24"/>
                <w:shd w:val="clear" w:color="auto" w:fill="FFFFFF"/>
                <w:lang w:val="ru-RU"/>
              </w:rPr>
              <w:t>Тюмени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 xml:space="preserve"> по классической управленческой борьбе</w:t>
            </w:r>
          </w:p>
        </w:tc>
      </w:tr>
      <w:tr w:rsidR="00190C53" w:rsidRPr="0018241C">
        <w:tc>
          <w:tcPr>
            <w:tcW w:w="4500" w:type="dxa"/>
          </w:tcPr>
          <w:p w:rsidR="00190C53" w:rsidRPr="0018241C" w:rsidRDefault="00190C53" w:rsidP="00190C53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</w:p>
          <w:p w:rsidR="00190C53" w:rsidRPr="0018241C" w:rsidRDefault="00190C53" w:rsidP="00190C53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5.Уникальные свойства товара/услуги,</w:t>
            </w:r>
            <w:r w:rsidRPr="0018241C">
              <w:rPr>
                <w:rFonts w:eastAsia="Arial Unicode MS"/>
                <w:szCs w:val="24"/>
                <w:lang w:val="ru-RU"/>
              </w:rPr>
              <w:t xml:space="preserve"> которое отличает его от конкурентов, основные достоинства в глазах потенциального клиента</w:t>
            </w:r>
          </w:p>
          <w:p w:rsidR="00190C53" w:rsidRPr="0018241C" w:rsidRDefault="00190C53">
            <w:pPr>
              <w:pStyle w:val="a3"/>
              <w:spacing w:before="0" w:after="0"/>
              <w:rPr>
                <w:szCs w:val="24"/>
                <w:lang w:val="ru-RU"/>
              </w:rPr>
            </w:pPr>
          </w:p>
        </w:tc>
        <w:tc>
          <w:tcPr>
            <w:tcW w:w="5862" w:type="dxa"/>
          </w:tcPr>
          <w:p w:rsidR="00745201" w:rsidRPr="0018241C" w:rsidRDefault="0009690B" w:rsidP="0009690B">
            <w:pPr>
              <w:pStyle w:val="a3"/>
              <w:spacing w:before="0" w:after="0"/>
              <w:jc w:val="both"/>
              <w:rPr>
                <w:rFonts w:eastAsia="Arial Unicode MS"/>
                <w:szCs w:val="24"/>
                <w:lang w:val="ru-RU"/>
              </w:rPr>
            </w:pPr>
            <w:r>
              <w:rPr>
                <w:rFonts w:eastAsia="Arial Unicode MS"/>
                <w:szCs w:val="24"/>
                <w:lang w:val="ru-RU"/>
              </w:rPr>
              <w:t>-</w:t>
            </w:r>
          </w:p>
        </w:tc>
      </w:tr>
      <w:tr w:rsidR="00E70CDD" w:rsidRPr="0018241C">
        <w:tc>
          <w:tcPr>
            <w:tcW w:w="4500" w:type="dxa"/>
          </w:tcPr>
          <w:p w:rsidR="00E70CDD" w:rsidRPr="0018241C" w:rsidRDefault="00E70CDD">
            <w:pPr>
              <w:pStyle w:val="a3"/>
              <w:spacing w:before="0" w:after="0"/>
              <w:rPr>
                <w:szCs w:val="24"/>
                <w:lang w:val="ru-RU"/>
              </w:rPr>
            </w:pPr>
          </w:p>
          <w:p w:rsidR="00E70CDD" w:rsidRPr="0018241C" w:rsidRDefault="00BA76F8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7</w:t>
            </w:r>
            <w:r w:rsidR="00E70CDD" w:rsidRPr="0018241C">
              <w:rPr>
                <w:rFonts w:eastAsia="Arial Unicode MS"/>
                <w:b/>
                <w:szCs w:val="24"/>
                <w:lang w:val="ru-RU"/>
              </w:rPr>
              <w:t>. Цель проекта:</w:t>
            </w:r>
          </w:p>
          <w:p w:rsidR="00E70CDD" w:rsidRPr="0018241C" w:rsidRDefault="007425D6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О</w:t>
            </w:r>
            <w:r w:rsidR="00D76280" w:rsidRPr="0018241C">
              <w:rPr>
                <w:rFonts w:eastAsia="Arial Unicode MS"/>
                <w:szCs w:val="24"/>
                <w:lang w:val="ru-RU"/>
              </w:rPr>
              <w:t xml:space="preserve">пишите, с какой целью создаётся или модернизируется </w:t>
            </w:r>
            <w:r w:rsidRPr="0018241C">
              <w:rPr>
                <w:rFonts w:eastAsia="Arial Unicode MS"/>
                <w:szCs w:val="24"/>
                <w:lang w:val="ru-RU"/>
              </w:rPr>
              <w:t>проект</w:t>
            </w:r>
            <w:r w:rsidR="00E70CDD" w:rsidRPr="0018241C">
              <w:rPr>
                <w:rFonts w:eastAsia="Arial Unicode MS"/>
                <w:szCs w:val="24"/>
                <w:lang w:val="ru-RU"/>
              </w:rPr>
              <w:t>:</w:t>
            </w:r>
          </w:p>
          <w:p w:rsidR="00E70CDD" w:rsidRPr="0018241C" w:rsidRDefault="00E70CDD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</w:p>
          <w:p w:rsidR="00E70CDD" w:rsidRPr="0018241C" w:rsidRDefault="00BA76F8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7</w:t>
            </w:r>
            <w:r w:rsidR="00E70CDD" w:rsidRPr="0018241C">
              <w:rPr>
                <w:rFonts w:eastAsia="Arial Unicode MS"/>
                <w:b/>
                <w:szCs w:val="24"/>
                <w:lang w:val="ru-RU"/>
              </w:rPr>
              <w:t>.1. Представительские задачи:</w:t>
            </w:r>
          </w:p>
          <w:p w:rsidR="00E70CDD" w:rsidRPr="0018241C" w:rsidRDefault="00E70CDD">
            <w:pPr>
              <w:pStyle w:val="a3"/>
              <w:numPr>
                <w:ilvl w:val="0"/>
                <w:numId w:val="13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информирование о товаре/услуге</w:t>
            </w:r>
          </w:p>
          <w:p w:rsidR="00E70CDD" w:rsidRPr="0018241C" w:rsidRDefault="00E70CDD">
            <w:pPr>
              <w:pStyle w:val="a3"/>
              <w:numPr>
                <w:ilvl w:val="0"/>
                <w:numId w:val="13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обратная связь (консультационно-техническое и информационное сопровождение продукции/услуг, ответы на запросы, инструкции и т.п.)</w:t>
            </w:r>
          </w:p>
          <w:p w:rsidR="00E70CDD" w:rsidRPr="0018241C" w:rsidRDefault="00E70CDD">
            <w:pPr>
              <w:pStyle w:val="a3"/>
              <w:numPr>
                <w:ilvl w:val="0"/>
                <w:numId w:val="13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влияние на имидж компании/товара (создание, укрепление, изменение, т.д.)</w:t>
            </w:r>
          </w:p>
          <w:p w:rsidR="00E70CDD" w:rsidRPr="0018241C" w:rsidRDefault="00E70CDD">
            <w:pPr>
              <w:pStyle w:val="a3"/>
              <w:numPr>
                <w:ilvl w:val="0"/>
                <w:numId w:val="13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продвижение компании/ продукта/услуги/торговой марки</w:t>
            </w:r>
          </w:p>
          <w:p w:rsidR="00E70CDD" w:rsidRPr="0018241C" w:rsidRDefault="00E70CDD">
            <w:pPr>
              <w:pStyle w:val="a3"/>
              <w:numPr>
                <w:ilvl w:val="0"/>
                <w:numId w:val="13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рекламный ресурс под конкретную рекламную акцию.</w:t>
            </w:r>
          </w:p>
          <w:p w:rsidR="00E70CDD" w:rsidRPr="0018241C" w:rsidRDefault="00E70CDD">
            <w:pPr>
              <w:pStyle w:val="a3"/>
              <w:numPr>
                <w:ilvl w:val="0"/>
                <w:numId w:val="13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lastRenderedPageBreak/>
              <w:t>просветительские (образовательные задачи)</w:t>
            </w:r>
          </w:p>
          <w:p w:rsidR="00E70CDD" w:rsidRPr="0018241C" w:rsidRDefault="00E70CDD">
            <w:pPr>
              <w:pStyle w:val="a3"/>
              <w:numPr>
                <w:ilvl w:val="0"/>
                <w:numId w:val="13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 xml:space="preserve">другое </w:t>
            </w:r>
          </w:p>
          <w:p w:rsidR="00E70CDD" w:rsidRPr="0018241C" w:rsidRDefault="00E70CDD">
            <w:pPr>
              <w:pStyle w:val="a3"/>
              <w:spacing w:before="0" w:after="0"/>
              <w:ind w:left="1080"/>
              <w:rPr>
                <w:szCs w:val="24"/>
                <w:lang w:val="ru-RU"/>
              </w:rPr>
            </w:pPr>
          </w:p>
          <w:p w:rsidR="00E70CDD" w:rsidRPr="0018241C" w:rsidRDefault="00BA76F8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7</w:t>
            </w:r>
            <w:r w:rsidR="00E70CDD" w:rsidRPr="0018241C">
              <w:rPr>
                <w:rFonts w:eastAsia="Arial Unicode MS"/>
                <w:b/>
                <w:szCs w:val="24"/>
                <w:lang w:val="ru-RU"/>
              </w:rPr>
              <w:t>.2.</w:t>
            </w:r>
            <w:r w:rsidR="00E70CDD" w:rsidRPr="0018241C">
              <w:rPr>
                <w:rFonts w:eastAsia="Arial Unicode MS"/>
                <w:b/>
                <w:szCs w:val="24"/>
              </w:rPr>
              <w:t xml:space="preserve"> </w:t>
            </w:r>
            <w:r w:rsidR="00E70CDD" w:rsidRPr="0018241C">
              <w:rPr>
                <w:rFonts w:eastAsia="Arial Unicode MS"/>
                <w:b/>
                <w:szCs w:val="24"/>
                <w:lang w:val="ru-RU"/>
              </w:rPr>
              <w:t>Коммерческие задачи:</w:t>
            </w:r>
          </w:p>
          <w:p w:rsidR="00E70CDD" w:rsidRPr="0018241C" w:rsidRDefault="00E70CDD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оказание услуг</w:t>
            </w:r>
          </w:p>
          <w:p w:rsidR="00E70CDD" w:rsidRPr="0018241C" w:rsidRDefault="00E70CDD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заказы</w:t>
            </w:r>
          </w:p>
          <w:p w:rsidR="00E70CDD" w:rsidRPr="0018241C" w:rsidRDefault="00E70CDD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 xml:space="preserve">продажи </w:t>
            </w:r>
          </w:p>
          <w:p w:rsidR="00E70CDD" w:rsidRPr="0018241C" w:rsidRDefault="00E70CDD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взаимодействие с дилерами и партнерами</w:t>
            </w:r>
          </w:p>
          <w:p w:rsidR="00E70CDD" w:rsidRPr="0018241C" w:rsidRDefault="00E70CDD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 xml:space="preserve">другое </w:t>
            </w:r>
          </w:p>
          <w:p w:rsidR="00D76280" w:rsidRPr="0018241C" w:rsidRDefault="00D76280" w:rsidP="00D76280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</w:p>
          <w:p w:rsidR="00D76280" w:rsidRPr="0018241C" w:rsidRDefault="00BA76F8" w:rsidP="00D76280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7</w:t>
            </w:r>
            <w:r w:rsidR="00D76280" w:rsidRPr="0018241C">
              <w:rPr>
                <w:rFonts w:eastAsia="Arial Unicode MS"/>
                <w:b/>
                <w:szCs w:val="24"/>
                <w:lang w:val="ru-RU"/>
              </w:rPr>
              <w:t>.3.</w:t>
            </w:r>
            <w:r w:rsidR="00D76280" w:rsidRPr="0018241C">
              <w:rPr>
                <w:rFonts w:eastAsia="Arial Unicode MS"/>
                <w:b/>
                <w:szCs w:val="24"/>
              </w:rPr>
              <w:t xml:space="preserve"> </w:t>
            </w:r>
            <w:r w:rsidR="00D76280" w:rsidRPr="0018241C">
              <w:rPr>
                <w:rFonts w:eastAsia="Arial Unicode MS"/>
                <w:b/>
                <w:szCs w:val="24"/>
                <w:lang w:val="ru-RU"/>
              </w:rPr>
              <w:t>Модернизируется с целью:</w:t>
            </w:r>
          </w:p>
          <w:p w:rsidR="00D76280" w:rsidRPr="0018241C" w:rsidRDefault="00D76280" w:rsidP="00D76280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улучшение качества обслуживания</w:t>
            </w:r>
            <w:r w:rsidR="00C15E4E" w:rsidRPr="0018241C">
              <w:rPr>
                <w:rFonts w:eastAsia="Arial Unicode MS"/>
                <w:szCs w:val="24"/>
                <w:lang w:val="ru-RU"/>
              </w:rPr>
              <w:t xml:space="preserve"> посетителей сайта</w:t>
            </w:r>
          </w:p>
          <w:p w:rsidR="00D76280" w:rsidRPr="0018241C" w:rsidRDefault="00D76280" w:rsidP="00D76280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повышение удобства пользования и управления сайтом</w:t>
            </w:r>
          </w:p>
          <w:p w:rsidR="00D76280" w:rsidRPr="0018241C" w:rsidRDefault="00D76280" w:rsidP="00D76280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 xml:space="preserve">обновление в связи со сменой корпоративных стандартов </w:t>
            </w:r>
          </w:p>
          <w:p w:rsidR="00D76280" w:rsidRPr="0018241C" w:rsidRDefault="00D76280" w:rsidP="00D76280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старый сайт морально устарел</w:t>
            </w:r>
          </w:p>
          <w:p w:rsidR="00D76280" w:rsidRPr="0018241C" w:rsidRDefault="00D76280" w:rsidP="00D76280">
            <w:pPr>
              <w:pStyle w:val="a3"/>
              <w:numPr>
                <w:ilvl w:val="0"/>
                <w:numId w:val="14"/>
              </w:numPr>
              <w:tabs>
                <w:tab w:val="num" w:pos="612"/>
              </w:tabs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 xml:space="preserve">другое </w:t>
            </w:r>
          </w:p>
          <w:p w:rsidR="00E70CDD" w:rsidRPr="0018241C" w:rsidRDefault="00E70CDD">
            <w:pPr>
              <w:pStyle w:val="a3"/>
              <w:spacing w:before="0" w:after="0"/>
              <w:rPr>
                <w:szCs w:val="24"/>
                <w:lang w:val="ru-RU"/>
              </w:rPr>
            </w:pPr>
          </w:p>
        </w:tc>
        <w:tc>
          <w:tcPr>
            <w:tcW w:w="5862" w:type="dxa"/>
          </w:tcPr>
          <w:p w:rsidR="00E93763" w:rsidRPr="00745201" w:rsidRDefault="0009690B" w:rsidP="0009690B">
            <w:pPr>
              <w:pStyle w:val="a3"/>
              <w:spacing w:before="0" w:after="0"/>
              <w:jc w:val="both"/>
              <w:rPr>
                <w:szCs w:val="24"/>
                <w:lang w:val="ru-RU"/>
              </w:rPr>
            </w:pPr>
            <w:r>
              <w:rPr>
                <w:lang w:val="ru-RU"/>
              </w:rPr>
              <w:lastRenderedPageBreak/>
              <w:t xml:space="preserve">Цель проекта - </w:t>
            </w:r>
            <w:r w:rsidRPr="00745201">
              <w:rPr>
                <w:lang w:val="ru-RU"/>
              </w:rPr>
              <w:t>это помощь каждому в получении полной и неискаженной информации</w:t>
            </w:r>
            <w:r>
              <w:rPr>
                <w:lang w:val="ru-RU"/>
              </w:rPr>
              <w:t xml:space="preserve"> о ч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>емпионат</w:t>
            </w:r>
            <w:r>
              <w:rPr>
                <w:bCs/>
                <w:szCs w:val="24"/>
                <w:shd w:val="clear" w:color="auto" w:fill="FFFFFF"/>
                <w:lang w:val="ru-RU"/>
              </w:rPr>
              <w:t>е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 xml:space="preserve"> г. </w:t>
            </w:r>
            <w:r>
              <w:rPr>
                <w:bCs/>
                <w:szCs w:val="24"/>
                <w:shd w:val="clear" w:color="auto" w:fill="FFFFFF"/>
                <w:lang w:val="ru-RU"/>
              </w:rPr>
              <w:t>Тюмени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 xml:space="preserve"> по классической управленческой борьбе</w:t>
            </w:r>
          </w:p>
        </w:tc>
      </w:tr>
      <w:tr w:rsidR="00D76280" w:rsidRPr="0018241C">
        <w:tc>
          <w:tcPr>
            <w:tcW w:w="4500" w:type="dxa"/>
          </w:tcPr>
          <w:p w:rsidR="00D76280" w:rsidRPr="0018241C" w:rsidRDefault="00D76280" w:rsidP="00D76280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</w:p>
          <w:p w:rsidR="00D76280" w:rsidRPr="0018241C" w:rsidRDefault="00BA76F8" w:rsidP="00D76280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8</w:t>
            </w:r>
            <w:r w:rsidR="00D76280" w:rsidRPr="0018241C">
              <w:rPr>
                <w:rFonts w:eastAsia="Arial Unicode MS"/>
                <w:b/>
                <w:szCs w:val="24"/>
                <w:lang w:val="ru-RU"/>
              </w:rPr>
              <w:t xml:space="preserve">. Целевая группа воздействия </w:t>
            </w:r>
          </w:p>
          <w:p w:rsidR="00D76280" w:rsidRPr="0018241C" w:rsidRDefault="00C15E4E" w:rsidP="00D76280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Опишите о</w:t>
            </w:r>
            <w:r w:rsidR="00D76280" w:rsidRPr="0018241C">
              <w:rPr>
                <w:rFonts w:eastAsia="Arial Unicode MS"/>
                <w:szCs w:val="24"/>
                <w:lang w:val="ru-RU"/>
              </w:rPr>
              <w:t>бобщенный портрет потребителя (пол, возраст, место жительства, социальный статус, образование, вероисповедание, род занятий, уровень доходов, образ жизни</w:t>
            </w:r>
            <w:r w:rsidRPr="0018241C">
              <w:rPr>
                <w:rFonts w:eastAsia="Arial Unicode MS"/>
                <w:szCs w:val="24"/>
                <w:lang w:val="ru-RU"/>
              </w:rPr>
              <w:t xml:space="preserve">, </w:t>
            </w:r>
            <w:r w:rsidR="00D76280" w:rsidRPr="0018241C">
              <w:rPr>
                <w:rFonts w:eastAsia="Arial Unicode MS"/>
                <w:szCs w:val="24"/>
                <w:lang w:val="ru-RU"/>
              </w:rPr>
              <w:t>поведенческие привычки</w:t>
            </w:r>
            <w:r w:rsidRPr="0018241C">
              <w:rPr>
                <w:rFonts w:eastAsia="Arial Unicode MS"/>
                <w:szCs w:val="24"/>
                <w:lang w:val="ru-RU"/>
              </w:rPr>
              <w:t xml:space="preserve"> и </w:t>
            </w:r>
            <w:proofErr w:type="spellStart"/>
            <w:r w:rsidRPr="0018241C">
              <w:rPr>
                <w:rFonts w:eastAsia="Arial Unicode MS"/>
                <w:szCs w:val="24"/>
                <w:lang w:val="ru-RU"/>
              </w:rPr>
              <w:t>тд</w:t>
            </w:r>
            <w:proofErr w:type="spellEnd"/>
            <w:r w:rsidR="00D76280" w:rsidRPr="0018241C">
              <w:rPr>
                <w:rFonts w:eastAsia="Arial Unicode MS"/>
                <w:szCs w:val="24"/>
                <w:lang w:val="ru-RU"/>
              </w:rPr>
              <w:t>)</w:t>
            </w:r>
          </w:p>
          <w:p w:rsidR="00D76280" w:rsidRPr="0018241C" w:rsidRDefault="00D76280" w:rsidP="0088179C">
            <w:pPr>
              <w:pStyle w:val="a3"/>
              <w:spacing w:before="0" w:after="0"/>
              <w:rPr>
                <w:szCs w:val="24"/>
                <w:lang w:val="ru-RU"/>
              </w:rPr>
            </w:pPr>
          </w:p>
        </w:tc>
        <w:tc>
          <w:tcPr>
            <w:tcW w:w="5862" w:type="dxa"/>
          </w:tcPr>
          <w:p w:rsidR="00BC39A1" w:rsidRPr="0018241C" w:rsidRDefault="008421DB" w:rsidP="0074597C">
            <w:pPr>
              <w:pStyle w:val="a3"/>
              <w:spacing w:before="0" w:after="0"/>
              <w:ind w:left="72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Спонсоры, участники, судьи соревнования</w:t>
            </w:r>
          </w:p>
        </w:tc>
      </w:tr>
      <w:tr w:rsidR="00BA76F8" w:rsidRPr="0018241C">
        <w:tc>
          <w:tcPr>
            <w:tcW w:w="4500" w:type="dxa"/>
          </w:tcPr>
          <w:p w:rsidR="00BA76F8" w:rsidRPr="0018241C" w:rsidRDefault="00BA76F8" w:rsidP="00BA76F8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</w:p>
          <w:p w:rsidR="00BA76F8" w:rsidRPr="0018241C" w:rsidRDefault="00BA76F8" w:rsidP="00BA76F8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9. Ожидаемая реакция аудитории</w:t>
            </w:r>
            <w:r w:rsidRPr="0018241C">
              <w:rPr>
                <w:rFonts w:eastAsia="Arial Unicode MS"/>
                <w:szCs w:val="24"/>
                <w:lang w:val="ru-RU"/>
              </w:rPr>
              <w:t xml:space="preserve"> (что мы хотим, чтобы люди сделали и к каким выводам </w:t>
            </w:r>
            <w:r w:rsidR="00C15E4E" w:rsidRPr="0018241C">
              <w:rPr>
                <w:rFonts w:eastAsia="Arial Unicode MS"/>
                <w:szCs w:val="24"/>
                <w:lang w:val="ru-RU"/>
              </w:rPr>
              <w:t xml:space="preserve">они должны </w:t>
            </w:r>
            <w:proofErr w:type="spellStart"/>
            <w:r w:rsidR="00C15E4E" w:rsidRPr="0018241C">
              <w:rPr>
                <w:rFonts w:eastAsia="Arial Unicode MS"/>
                <w:szCs w:val="24"/>
                <w:lang w:val="ru-RU"/>
              </w:rPr>
              <w:t>придти</w:t>
            </w:r>
            <w:proofErr w:type="spellEnd"/>
            <w:r w:rsidRPr="0018241C">
              <w:rPr>
                <w:rFonts w:eastAsia="Arial Unicode MS"/>
                <w:szCs w:val="24"/>
                <w:lang w:val="ru-RU"/>
              </w:rPr>
              <w:t>?)</w:t>
            </w:r>
          </w:p>
          <w:p w:rsidR="00BA76F8" w:rsidRPr="0018241C" w:rsidRDefault="00BA76F8" w:rsidP="00D76280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</w:p>
        </w:tc>
        <w:tc>
          <w:tcPr>
            <w:tcW w:w="5862" w:type="dxa"/>
          </w:tcPr>
          <w:p w:rsidR="00713CE0" w:rsidRPr="0018241C" w:rsidRDefault="008421DB" w:rsidP="00D76280">
            <w:pPr>
              <w:pStyle w:val="a3"/>
              <w:spacing w:before="0" w:after="0"/>
              <w:jc w:val="both"/>
              <w:rPr>
                <w:szCs w:val="24"/>
                <w:lang w:val="ru-RU"/>
              </w:rPr>
            </w:pPr>
            <w:r>
              <w:rPr>
                <w:lang w:val="ru-RU"/>
              </w:rPr>
              <w:t>П</w:t>
            </w:r>
            <w:r w:rsidRPr="00745201">
              <w:rPr>
                <w:lang w:val="ru-RU"/>
              </w:rPr>
              <w:t>омощь каждому в получении полной и неискаженной информации</w:t>
            </w:r>
            <w:r>
              <w:rPr>
                <w:lang w:val="ru-RU"/>
              </w:rPr>
              <w:t xml:space="preserve"> о ч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>емпионат</w:t>
            </w:r>
            <w:r>
              <w:rPr>
                <w:bCs/>
                <w:szCs w:val="24"/>
                <w:shd w:val="clear" w:color="auto" w:fill="FFFFFF"/>
                <w:lang w:val="ru-RU"/>
              </w:rPr>
              <w:t>е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 xml:space="preserve"> г. </w:t>
            </w:r>
            <w:r>
              <w:rPr>
                <w:bCs/>
                <w:szCs w:val="24"/>
                <w:shd w:val="clear" w:color="auto" w:fill="FFFFFF"/>
                <w:lang w:val="ru-RU"/>
              </w:rPr>
              <w:t>Тюмени</w:t>
            </w:r>
            <w:r w:rsidRPr="0009690B">
              <w:rPr>
                <w:bCs/>
                <w:szCs w:val="24"/>
                <w:shd w:val="clear" w:color="auto" w:fill="FFFFFF"/>
                <w:lang w:val="ru-RU"/>
              </w:rPr>
              <w:t xml:space="preserve"> по классической управленческой борьбе</w:t>
            </w:r>
          </w:p>
        </w:tc>
      </w:tr>
      <w:tr w:rsidR="0088179C" w:rsidRPr="0018241C">
        <w:tc>
          <w:tcPr>
            <w:tcW w:w="4500" w:type="dxa"/>
          </w:tcPr>
          <w:p w:rsidR="0088179C" w:rsidRPr="0018241C" w:rsidRDefault="0088179C" w:rsidP="0088179C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</w:p>
          <w:p w:rsidR="0088179C" w:rsidRPr="0018241C" w:rsidRDefault="00BA76F8" w:rsidP="0088179C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b/>
                <w:szCs w:val="24"/>
                <w:lang w:val="ru-RU"/>
              </w:rPr>
              <w:t>10</w:t>
            </w:r>
            <w:r w:rsidR="0088179C" w:rsidRPr="0018241C">
              <w:rPr>
                <w:rFonts w:eastAsia="Arial Unicode MS"/>
                <w:b/>
                <w:szCs w:val="24"/>
                <w:lang w:val="ru-RU"/>
              </w:rPr>
              <w:t>. Конкуренты заказчика</w:t>
            </w:r>
            <w:r w:rsidR="0088179C" w:rsidRPr="0018241C">
              <w:rPr>
                <w:rFonts w:eastAsia="Arial Unicode MS"/>
                <w:szCs w:val="24"/>
                <w:lang w:val="ru-RU"/>
              </w:rPr>
              <w:t xml:space="preserve"> в указанной сфере деятельности и рассматриваемом классе. Их сильные и слабые стороны.</w:t>
            </w:r>
          </w:p>
          <w:p w:rsidR="0088179C" w:rsidRPr="0018241C" w:rsidRDefault="0088179C" w:rsidP="0088179C">
            <w:pPr>
              <w:pStyle w:val="a3"/>
              <w:spacing w:before="0" w:after="0"/>
              <w:rPr>
                <w:rFonts w:eastAsia="Arial Unicode MS"/>
                <w:szCs w:val="24"/>
                <w:lang w:val="ru-RU"/>
              </w:rPr>
            </w:pPr>
            <w:r w:rsidRPr="0018241C">
              <w:rPr>
                <w:rFonts w:eastAsia="Arial Unicode MS"/>
                <w:szCs w:val="24"/>
                <w:lang w:val="ru-RU"/>
              </w:rPr>
              <w:t>Укажите ссылки на сайты ваших конкурентов</w:t>
            </w:r>
          </w:p>
          <w:p w:rsidR="0088179C" w:rsidRPr="0018241C" w:rsidRDefault="0088179C" w:rsidP="00D76280">
            <w:pPr>
              <w:pStyle w:val="a3"/>
              <w:spacing w:before="0" w:after="0"/>
              <w:rPr>
                <w:rFonts w:eastAsia="Arial Unicode MS"/>
                <w:b/>
                <w:szCs w:val="24"/>
                <w:lang w:val="ru-RU"/>
              </w:rPr>
            </w:pPr>
          </w:p>
        </w:tc>
        <w:tc>
          <w:tcPr>
            <w:tcW w:w="5862" w:type="dxa"/>
          </w:tcPr>
          <w:p w:rsidR="007C5F78" w:rsidRDefault="008576AF" w:rsidP="00D76280">
            <w:pPr>
              <w:pStyle w:val="a3"/>
              <w:spacing w:before="0" w:after="0"/>
              <w:jc w:val="both"/>
              <w:rPr>
                <w:szCs w:val="24"/>
                <w:lang w:val="ru-RU"/>
              </w:rPr>
            </w:pPr>
            <w:hyperlink r:id="rId7" w:history="1">
              <w:r w:rsidR="002346FE" w:rsidRPr="00370C4A">
                <w:rPr>
                  <w:rStyle w:val="a7"/>
                  <w:szCs w:val="24"/>
                  <w:lang w:val="ru-RU"/>
                </w:rPr>
                <w:t>http://russia2014.poedinki.ru/</w:t>
              </w:r>
            </w:hyperlink>
          </w:p>
          <w:p w:rsidR="002346FE" w:rsidRDefault="008576AF" w:rsidP="00D76280">
            <w:pPr>
              <w:pStyle w:val="a3"/>
              <w:spacing w:before="0" w:after="0"/>
              <w:jc w:val="both"/>
              <w:rPr>
                <w:szCs w:val="24"/>
                <w:lang w:val="ru-RU"/>
              </w:rPr>
            </w:pPr>
            <w:hyperlink r:id="rId8" w:history="1">
              <w:r w:rsidR="002346FE" w:rsidRPr="00370C4A">
                <w:rPr>
                  <w:rStyle w:val="a7"/>
                  <w:szCs w:val="24"/>
                  <w:lang w:val="ru-RU"/>
                </w:rPr>
                <w:t>http://russia2013.poedinki.ru/</w:t>
              </w:r>
            </w:hyperlink>
          </w:p>
          <w:p w:rsidR="002346FE" w:rsidRPr="0018241C" w:rsidRDefault="002346FE" w:rsidP="00D76280">
            <w:pPr>
              <w:pStyle w:val="a3"/>
              <w:spacing w:before="0" w:after="0"/>
              <w:jc w:val="both"/>
              <w:rPr>
                <w:szCs w:val="24"/>
                <w:lang w:val="ru-RU"/>
              </w:rPr>
            </w:pPr>
          </w:p>
        </w:tc>
      </w:tr>
      <w:tr w:rsidR="00190C53" w:rsidRPr="0018241C">
        <w:tc>
          <w:tcPr>
            <w:tcW w:w="4500" w:type="dxa"/>
            <w:shd w:val="clear" w:color="auto" w:fill="993300"/>
            <w:vAlign w:val="center"/>
          </w:tcPr>
          <w:p w:rsidR="00190C53" w:rsidRPr="0018241C" w:rsidRDefault="00392C3E" w:rsidP="00E70CDD">
            <w:pPr>
              <w:pStyle w:val="a3"/>
              <w:spacing w:before="120" w:after="120"/>
              <w:rPr>
                <w:b/>
                <w:color w:val="FFFFFF"/>
                <w:szCs w:val="24"/>
                <w:lang w:val="ru-RU"/>
              </w:rPr>
            </w:pPr>
            <w:r w:rsidRPr="0018241C">
              <w:rPr>
                <w:b/>
                <w:color w:val="FFFFFF"/>
                <w:szCs w:val="24"/>
                <w:lang w:val="ru-RU"/>
              </w:rPr>
              <w:t>Функциональность</w:t>
            </w:r>
            <w:r w:rsidR="00032DA9" w:rsidRPr="0018241C">
              <w:rPr>
                <w:b/>
                <w:color w:val="FFFFFF"/>
                <w:szCs w:val="24"/>
                <w:lang w:val="ru-RU"/>
              </w:rPr>
              <w:t xml:space="preserve"> и структура</w:t>
            </w:r>
          </w:p>
        </w:tc>
        <w:tc>
          <w:tcPr>
            <w:tcW w:w="5862" w:type="dxa"/>
            <w:shd w:val="clear" w:color="auto" w:fill="993300"/>
            <w:vAlign w:val="center"/>
          </w:tcPr>
          <w:p w:rsidR="00190C53" w:rsidRPr="0018241C" w:rsidRDefault="00190C53" w:rsidP="00E70CDD">
            <w:pPr>
              <w:pStyle w:val="a3"/>
              <w:spacing w:before="0" w:after="0"/>
              <w:rPr>
                <w:b/>
                <w:szCs w:val="24"/>
                <w:lang w:val="ru-RU"/>
              </w:rPr>
            </w:pPr>
          </w:p>
        </w:tc>
      </w:tr>
      <w:tr w:rsidR="00392C3E" w:rsidRPr="00E61A81">
        <w:tc>
          <w:tcPr>
            <w:tcW w:w="4500" w:type="dxa"/>
          </w:tcPr>
          <w:p w:rsidR="00392C3E" w:rsidRPr="0018241C" w:rsidRDefault="00392C3E" w:rsidP="00392C3E">
            <w:pPr>
              <w:rPr>
                <w:b/>
                <w:sz w:val="24"/>
                <w:szCs w:val="24"/>
              </w:rPr>
            </w:pPr>
          </w:p>
          <w:p w:rsidR="00E066F5" w:rsidRPr="0018241C" w:rsidRDefault="00392C3E" w:rsidP="00E066F5">
            <w:pPr>
              <w:rPr>
                <w:b/>
                <w:sz w:val="24"/>
                <w:szCs w:val="24"/>
              </w:rPr>
            </w:pPr>
            <w:r w:rsidRPr="0018241C">
              <w:rPr>
                <w:b/>
                <w:sz w:val="24"/>
                <w:szCs w:val="24"/>
              </w:rPr>
              <w:t>13. Содержание стартовой страницы сайта</w:t>
            </w:r>
          </w:p>
          <w:p w:rsidR="00E066F5" w:rsidRPr="0018241C" w:rsidRDefault="00392C3E" w:rsidP="00E066F5">
            <w:pPr>
              <w:rPr>
                <w:b/>
                <w:sz w:val="24"/>
                <w:szCs w:val="24"/>
              </w:rPr>
            </w:pPr>
            <w:r w:rsidRPr="0018241C">
              <w:rPr>
                <w:sz w:val="24"/>
                <w:szCs w:val="24"/>
              </w:rPr>
              <w:lastRenderedPageBreak/>
              <w:t xml:space="preserve">Укажите, какие функциональные элементы и информационные блоки в обязательном порядке должны </w:t>
            </w:r>
            <w:r w:rsidR="00E066F5" w:rsidRPr="0018241C">
              <w:rPr>
                <w:sz w:val="24"/>
                <w:szCs w:val="24"/>
              </w:rPr>
              <w:t>располагаться</w:t>
            </w:r>
            <w:r w:rsidRPr="0018241C">
              <w:rPr>
                <w:sz w:val="24"/>
                <w:szCs w:val="24"/>
              </w:rPr>
              <w:t xml:space="preserve"> на стартовой странице сайта</w:t>
            </w:r>
            <w:r w:rsidR="00E066F5" w:rsidRPr="0018241C">
              <w:rPr>
                <w:sz w:val="24"/>
                <w:szCs w:val="24"/>
              </w:rPr>
              <w:t xml:space="preserve"> (новостная колонка; форма регистрации и авторизации пользователей для допуска к определенным разделам или сервисам сайта;</w:t>
            </w:r>
            <w:r w:rsidR="00E066F5" w:rsidRPr="0018241C">
              <w:rPr>
                <w:b/>
                <w:sz w:val="24"/>
                <w:szCs w:val="24"/>
              </w:rPr>
              <w:t xml:space="preserve"> </w:t>
            </w:r>
            <w:r w:rsidR="00E066F5" w:rsidRPr="0018241C">
              <w:rPr>
                <w:sz w:val="24"/>
                <w:szCs w:val="24"/>
              </w:rPr>
              <w:t xml:space="preserve">данные </w:t>
            </w:r>
            <w:proofErr w:type="spellStart"/>
            <w:r w:rsidR="00E066F5" w:rsidRPr="0018241C">
              <w:rPr>
                <w:sz w:val="24"/>
                <w:szCs w:val="24"/>
              </w:rPr>
              <w:t>on</w:t>
            </w:r>
            <w:proofErr w:type="spellEnd"/>
            <w:r w:rsidR="00E066F5" w:rsidRPr="0018241C">
              <w:rPr>
                <w:sz w:val="24"/>
                <w:szCs w:val="24"/>
              </w:rPr>
              <w:t>-</w:t>
            </w:r>
            <w:proofErr w:type="spellStart"/>
            <w:r w:rsidR="00E066F5" w:rsidRPr="0018241C">
              <w:rPr>
                <w:sz w:val="24"/>
                <w:szCs w:val="24"/>
              </w:rPr>
              <w:t>line</w:t>
            </w:r>
            <w:proofErr w:type="spellEnd"/>
            <w:r w:rsidR="00E066F5" w:rsidRPr="0018241C">
              <w:rPr>
                <w:sz w:val="24"/>
                <w:szCs w:val="24"/>
              </w:rPr>
              <w:t>-консультантов; анонсы акций и/или новинок;</w:t>
            </w:r>
          </w:p>
          <w:p w:rsidR="00E066F5" w:rsidRPr="0018241C" w:rsidRDefault="00E066F5" w:rsidP="00E066F5">
            <w:pPr>
              <w:rPr>
                <w:sz w:val="24"/>
                <w:szCs w:val="24"/>
              </w:rPr>
            </w:pPr>
            <w:r w:rsidRPr="0018241C">
              <w:rPr>
                <w:sz w:val="24"/>
                <w:szCs w:val="24"/>
              </w:rPr>
              <w:t>поиск по сайту;</w:t>
            </w:r>
          </w:p>
          <w:p w:rsidR="00392C3E" w:rsidRPr="0018241C" w:rsidRDefault="00E066F5" w:rsidP="00E066F5">
            <w:pPr>
              <w:rPr>
                <w:sz w:val="24"/>
                <w:szCs w:val="24"/>
              </w:rPr>
            </w:pPr>
            <w:r w:rsidRPr="0018241C">
              <w:rPr>
                <w:sz w:val="24"/>
                <w:szCs w:val="24"/>
              </w:rPr>
              <w:t>другие функциональные элементы)</w:t>
            </w:r>
          </w:p>
          <w:p w:rsidR="00E066F5" w:rsidRPr="0018241C" w:rsidRDefault="00E066F5" w:rsidP="00E066F5">
            <w:pPr>
              <w:rPr>
                <w:sz w:val="24"/>
                <w:szCs w:val="24"/>
              </w:rPr>
            </w:pPr>
            <w:r w:rsidRPr="0018241C">
              <w:rPr>
                <w:sz w:val="24"/>
                <w:szCs w:val="24"/>
              </w:rPr>
              <w:t xml:space="preserve">По возможности, кратко опишите особенности этих элементов, </w:t>
            </w:r>
            <w:r w:rsidR="008D5C4C" w:rsidRPr="0018241C">
              <w:rPr>
                <w:sz w:val="24"/>
                <w:szCs w:val="24"/>
              </w:rPr>
              <w:t>например,</w:t>
            </w:r>
            <w:r w:rsidRPr="0018241C">
              <w:rPr>
                <w:sz w:val="24"/>
                <w:szCs w:val="24"/>
              </w:rPr>
              <w:t xml:space="preserve"> укажите как часто планируется обновлять новости и какое количество новостей планируется отображать на этой странице, или анонсы каких акций возможны и как часто (распродажа, корпоративная вечеринка</w:t>
            </w:r>
            <w:r w:rsidR="005E6DC3" w:rsidRPr="0018241C">
              <w:rPr>
                <w:sz w:val="24"/>
                <w:szCs w:val="24"/>
              </w:rPr>
              <w:t xml:space="preserve">, благотворительность, субботники и </w:t>
            </w:r>
            <w:proofErr w:type="spellStart"/>
            <w:r w:rsidR="005E6DC3" w:rsidRPr="0018241C">
              <w:rPr>
                <w:sz w:val="24"/>
                <w:szCs w:val="24"/>
              </w:rPr>
              <w:t>тд</w:t>
            </w:r>
            <w:proofErr w:type="spellEnd"/>
            <w:r w:rsidR="005E6DC3" w:rsidRPr="0018241C">
              <w:rPr>
                <w:sz w:val="24"/>
                <w:szCs w:val="24"/>
              </w:rPr>
              <w:t>)</w:t>
            </w:r>
          </w:p>
          <w:p w:rsidR="00392C3E" w:rsidRPr="0018241C" w:rsidRDefault="00392C3E" w:rsidP="00032259">
            <w:pPr>
              <w:rPr>
                <w:b/>
                <w:sz w:val="24"/>
                <w:szCs w:val="24"/>
              </w:rPr>
            </w:pPr>
          </w:p>
        </w:tc>
        <w:tc>
          <w:tcPr>
            <w:tcW w:w="5862" w:type="dxa"/>
          </w:tcPr>
          <w:p w:rsidR="00D24AF2" w:rsidRPr="004D1F93" w:rsidRDefault="00D24AF2" w:rsidP="003D23C7">
            <w:pPr>
              <w:rPr>
                <w:sz w:val="24"/>
                <w:szCs w:val="24"/>
              </w:rPr>
            </w:pPr>
          </w:p>
          <w:p w:rsidR="00E61A81" w:rsidRDefault="002346FE" w:rsidP="00E61A81">
            <w:pPr>
              <w:rPr>
                <w:bCs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Логотип «</w:t>
            </w:r>
            <w:r w:rsidRPr="0009690B">
              <w:rPr>
                <w:bCs/>
                <w:sz w:val="24"/>
                <w:szCs w:val="24"/>
                <w:shd w:val="clear" w:color="auto" w:fill="FFFFFF"/>
              </w:rPr>
              <w:t>Чемпионат г. </w:t>
            </w:r>
            <w:r>
              <w:rPr>
                <w:bCs/>
                <w:szCs w:val="24"/>
                <w:shd w:val="clear" w:color="auto" w:fill="FFFFFF"/>
              </w:rPr>
              <w:t>Тюмени</w:t>
            </w:r>
            <w:r w:rsidRPr="0009690B">
              <w:rPr>
                <w:bCs/>
                <w:sz w:val="24"/>
                <w:szCs w:val="24"/>
                <w:shd w:val="clear" w:color="auto" w:fill="FFFFFF"/>
              </w:rPr>
              <w:t xml:space="preserve"> по классической управленческой борьбе</w:t>
            </w:r>
            <w:r>
              <w:rPr>
                <w:bCs/>
                <w:sz w:val="24"/>
                <w:szCs w:val="24"/>
                <w:shd w:val="clear" w:color="auto" w:fill="FFFFFF"/>
              </w:rPr>
              <w:t xml:space="preserve">», логотипы Федерации </w:t>
            </w:r>
            <w:r>
              <w:rPr>
                <w:bCs/>
                <w:sz w:val="24"/>
                <w:szCs w:val="24"/>
                <w:shd w:val="clear" w:color="auto" w:fill="FFFFFF"/>
              </w:rPr>
              <w:lastRenderedPageBreak/>
              <w:t>управленческой борьбы и Таллиннской школы менеджмента.</w:t>
            </w:r>
          </w:p>
          <w:p w:rsidR="002346FE" w:rsidRDefault="002346FE" w:rsidP="002346FE">
            <w:pPr>
              <w:rPr>
                <w:bCs/>
                <w:sz w:val="24"/>
                <w:szCs w:val="24"/>
                <w:shd w:val="clear" w:color="auto" w:fill="FFFFFF"/>
              </w:rPr>
            </w:pPr>
            <w:r>
              <w:rPr>
                <w:bCs/>
                <w:sz w:val="24"/>
                <w:szCs w:val="24"/>
                <w:shd w:val="clear" w:color="auto" w:fill="FFFFFF"/>
              </w:rPr>
              <w:t xml:space="preserve">Яркий информационный блок: Дата, место проведения, </w:t>
            </w:r>
            <w:r w:rsidR="00922BBE">
              <w:rPr>
                <w:bCs/>
                <w:sz w:val="24"/>
                <w:szCs w:val="24"/>
                <w:shd w:val="clear" w:color="auto" w:fill="FFFFFF"/>
              </w:rPr>
              <w:t xml:space="preserve">телефон и </w:t>
            </w:r>
            <w:r w:rsidR="00922BBE">
              <w:rPr>
                <w:bCs/>
                <w:sz w:val="24"/>
                <w:szCs w:val="24"/>
                <w:shd w:val="clear" w:color="auto" w:fill="FFFFFF"/>
                <w:lang w:val="en-US"/>
              </w:rPr>
              <w:t>email</w:t>
            </w:r>
            <w:r w:rsidR="00922BBE" w:rsidRPr="00922BB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922BBE">
              <w:rPr>
                <w:bCs/>
                <w:sz w:val="24"/>
                <w:szCs w:val="24"/>
                <w:shd w:val="clear" w:color="auto" w:fill="FFFFFF"/>
              </w:rPr>
              <w:t>для связи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Также перечислены логотипы спонсоров – партнёры чемпионата.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центре новостная колонка.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Социальные кнопки</w:t>
            </w:r>
          </w:p>
          <w:p w:rsidR="00AF6D45" w:rsidRPr="00922BBE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Счетчики </w:t>
            </w:r>
            <w:proofErr w:type="spellStart"/>
            <w:r>
              <w:rPr>
                <w:sz w:val="24"/>
                <w:szCs w:val="24"/>
              </w:rPr>
              <w:t>Яндекс.Метрика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Гугл.Аналитикс</w:t>
            </w:r>
            <w:proofErr w:type="spellEnd"/>
          </w:p>
        </w:tc>
      </w:tr>
      <w:tr w:rsidR="00392C3E" w:rsidRPr="0018241C">
        <w:tc>
          <w:tcPr>
            <w:tcW w:w="4500" w:type="dxa"/>
          </w:tcPr>
          <w:p w:rsidR="00392C3E" w:rsidRPr="004D1F93" w:rsidRDefault="00392C3E" w:rsidP="00E70CDD">
            <w:pPr>
              <w:rPr>
                <w:sz w:val="24"/>
                <w:szCs w:val="24"/>
              </w:rPr>
            </w:pPr>
          </w:p>
          <w:p w:rsidR="00392C3E" w:rsidRPr="0018241C" w:rsidRDefault="00392C3E" w:rsidP="00392C3E">
            <w:pPr>
              <w:rPr>
                <w:b/>
                <w:sz w:val="24"/>
                <w:szCs w:val="24"/>
              </w:rPr>
            </w:pPr>
            <w:r w:rsidRPr="0018241C">
              <w:rPr>
                <w:b/>
                <w:sz w:val="24"/>
                <w:szCs w:val="24"/>
              </w:rPr>
              <w:t>14. Основные разделы и подразделы сайта</w:t>
            </w:r>
          </w:p>
          <w:p w:rsidR="00392C3E" w:rsidRPr="0018241C" w:rsidRDefault="00392C3E" w:rsidP="00E70CDD">
            <w:pPr>
              <w:rPr>
                <w:sz w:val="24"/>
                <w:szCs w:val="24"/>
              </w:rPr>
            </w:pPr>
            <w:r w:rsidRPr="0018241C">
              <w:rPr>
                <w:sz w:val="24"/>
                <w:szCs w:val="24"/>
              </w:rPr>
              <w:t>Перечислите название основных разделов</w:t>
            </w:r>
            <w:r w:rsidR="00032DA9" w:rsidRPr="0018241C">
              <w:rPr>
                <w:sz w:val="24"/>
                <w:szCs w:val="24"/>
              </w:rPr>
              <w:t>, таких как: «</w:t>
            </w:r>
            <w:r w:rsidR="00E066F5" w:rsidRPr="0018241C">
              <w:rPr>
                <w:sz w:val="24"/>
                <w:szCs w:val="24"/>
              </w:rPr>
              <w:t>о компании</w:t>
            </w:r>
            <w:r w:rsidR="00032DA9" w:rsidRPr="0018241C">
              <w:rPr>
                <w:sz w:val="24"/>
                <w:szCs w:val="24"/>
              </w:rPr>
              <w:t>»</w:t>
            </w:r>
            <w:r w:rsidR="008D5C4C" w:rsidRPr="0018241C">
              <w:rPr>
                <w:sz w:val="24"/>
                <w:szCs w:val="24"/>
              </w:rPr>
              <w:t>, «новости»</w:t>
            </w:r>
            <w:r w:rsidR="00E066F5" w:rsidRPr="0018241C">
              <w:rPr>
                <w:sz w:val="24"/>
                <w:szCs w:val="24"/>
              </w:rPr>
              <w:t xml:space="preserve">, </w:t>
            </w:r>
            <w:r w:rsidR="00032DA9" w:rsidRPr="0018241C">
              <w:rPr>
                <w:sz w:val="24"/>
                <w:szCs w:val="24"/>
              </w:rPr>
              <w:t>«</w:t>
            </w:r>
            <w:r w:rsidR="00E066F5" w:rsidRPr="0018241C">
              <w:rPr>
                <w:sz w:val="24"/>
                <w:szCs w:val="24"/>
              </w:rPr>
              <w:t>каталог</w:t>
            </w:r>
            <w:r w:rsidR="00032DA9" w:rsidRPr="0018241C">
              <w:rPr>
                <w:sz w:val="24"/>
                <w:szCs w:val="24"/>
              </w:rPr>
              <w:t>»</w:t>
            </w:r>
            <w:r w:rsidR="00E066F5" w:rsidRPr="0018241C">
              <w:rPr>
                <w:sz w:val="24"/>
                <w:szCs w:val="24"/>
              </w:rPr>
              <w:t xml:space="preserve">, </w:t>
            </w:r>
            <w:r w:rsidR="00032DA9" w:rsidRPr="0018241C">
              <w:rPr>
                <w:sz w:val="24"/>
                <w:szCs w:val="24"/>
              </w:rPr>
              <w:t>«</w:t>
            </w:r>
            <w:r w:rsidR="00E066F5" w:rsidRPr="0018241C">
              <w:rPr>
                <w:sz w:val="24"/>
                <w:szCs w:val="24"/>
              </w:rPr>
              <w:t>вакансии</w:t>
            </w:r>
            <w:r w:rsidR="00032DA9" w:rsidRPr="0018241C">
              <w:rPr>
                <w:sz w:val="24"/>
                <w:szCs w:val="24"/>
              </w:rPr>
              <w:t>»</w:t>
            </w:r>
            <w:r w:rsidR="00E066F5" w:rsidRPr="0018241C">
              <w:rPr>
                <w:sz w:val="24"/>
                <w:szCs w:val="24"/>
              </w:rPr>
              <w:t xml:space="preserve">, </w:t>
            </w:r>
            <w:r w:rsidR="00032DA9" w:rsidRPr="0018241C">
              <w:rPr>
                <w:sz w:val="24"/>
                <w:szCs w:val="24"/>
              </w:rPr>
              <w:t>«</w:t>
            </w:r>
            <w:r w:rsidR="00E066F5" w:rsidRPr="0018241C">
              <w:rPr>
                <w:sz w:val="24"/>
                <w:szCs w:val="24"/>
              </w:rPr>
              <w:t>гостевая книга</w:t>
            </w:r>
            <w:r w:rsidR="00032DA9" w:rsidRPr="0018241C">
              <w:rPr>
                <w:sz w:val="24"/>
                <w:szCs w:val="24"/>
              </w:rPr>
              <w:t>»</w:t>
            </w:r>
            <w:r w:rsidR="00E066F5" w:rsidRPr="0018241C">
              <w:rPr>
                <w:sz w:val="24"/>
                <w:szCs w:val="24"/>
              </w:rPr>
              <w:t xml:space="preserve">, </w:t>
            </w:r>
            <w:r w:rsidR="00032DA9" w:rsidRPr="0018241C">
              <w:rPr>
                <w:sz w:val="24"/>
                <w:szCs w:val="24"/>
              </w:rPr>
              <w:t>«</w:t>
            </w:r>
            <w:r w:rsidR="00E066F5" w:rsidRPr="0018241C">
              <w:rPr>
                <w:sz w:val="24"/>
                <w:szCs w:val="24"/>
              </w:rPr>
              <w:t>путеводитель</w:t>
            </w:r>
            <w:r w:rsidR="00032DA9" w:rsidRPr="0018241C">
              <w:rPr>
                <w:sz w:val="24"/>
                <w:szCs w:val="24"/>
              </w:rPr>
              <w:t>»</w:t>
            </w:r>
            <w:r w:rsidR="00E066F5" w:rsidRPr="0018241C">
              <w:rPr>
                <w:sz w:val="24"/>
                <w:szCs w:val="24"/>
              </w:rPr>
              <w:t xml:space="preserve">, </w:t>
            </w:r>
            <w:r w:rsidR="00032DA9" w:rsidRPr="0018241C">
              <w:rPr>
                <w:sz w:val="24"/>
                <w:szCs w:val="24"/>
              </w:rPr>
              <w:t>«</w:t>
            </w:r>
            <w:r w:rsidR="00E066F5" w:rsidRPr="0018241C">
              <w:rPr>
                <w:sz w:val="24"/>
                <w:szCs w:val="24"/>
              </w:rPr>
              <w:t>контактная информация</w:t>
            </w:r>
            <w:r w:rsidR="00032DA9" w:rsidRPr="0018241C">
              <w:rPr>
                <w:sz w:val="24"/>
                <w:szCs w:val="24"/>
              </w:rPr>
              <w:t xml:space="preserve">» и </w:t>
            </w:r>
            <w:proofErr w:type="spellStart"/>
            <w:r w:rsidR="00032DA9" w:rsidRPr="0018241C">
              <w:rPr>
                <w:sz w:val="24"/>
                <w:szCs w:val="24"/>
              </w:rPr>
              <w:t>тд</w:t>
            </w:r>
            <w:proofErr w:type="spellEnd"/>
            <w:r w:rsidRPr="0018241C">
              <w:rPr>
                <w:sz w:val="24"/>
                <w:szCs w:val="24"/>
              </w:rPr>
              <w:t>, которые будут присутствовать на сайте, опишите их примерное содержание. Укажите, в каких разделах будут предусмотрены подразделы и как они, предположительно, будут называться. Будет ли изменяться количество и название разделов и их подразделов в процессе эксплуатации сайта?</w:t>
            </w:r>
          </w:p>
          <w:p w:rsidR="00392C3E" w:rsidRPr="0018241C" w:rsidRDefault="00392C3E" w:rsidP="00E70CDD">
            <w:pPr>
              <w:rPr>
                <w:color w:val="808080"/>
                <w:sz w:val="24"/>
                <w:szCs w:val="24"/>
              </w:rPr>
            </w:pPr>
          </w:p>
        </w:tc>
        <w:tc>
          <w:tcPr>
            <w:tcW w:w="5862" w:type="dxa"/>
          </w:tcPr>
          <w:p w:rsidR="0042778A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Ситуации (текст)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Игроки (3 колонки – фотография, текст)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Судьи (3 колонки – фотография, текст)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Турнирная таблица (бинарное дерево)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Фотографии (</w:t>
            </w:r>
            <w:r w:rsidR="00E722AE">
              <w:rPr>
                <w:sz w:val="24"/>
                <w:szCs w:val="24"/>
              </w:rPr>
              <w:t>фотогалерея</w:t>
            </w:r>
            <w:r>
              <w:rPr>
                <w:sz w:val="24"/>
                <w:szCs w:val="24"/>
              </w:rPr>
              <w:t>)</w:t>
            </w:r>
          </w:p>
          <w:p w:rsidR="00AF6D45" w:rsidRDefault="00AF6D45" w:rsidP="00AF6D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 (</w:t>
            </w:r>
            <w:proofErr w:type="spellStart"/>
            <w:r>
              <w:rPr>
                <w:sz w:val="24"/>
                <w:szCs w:val="24"/>
              </w:rPr>
              <w:t>видео</w:t>
            </w:r>
            <w:r w:rsidR="00E722AE">
              <w:rPr>
                <w:sz w:val="24"/>
                <w:szCs w:val="24"/>
              </w:rPr>
              <w:t>галерея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AF6D45" w:rsidRPr="00A6149D" w:rsidRDefault="00AF6D45" w:rsidP="00E722AE">
            <w:pPr>
              <w:rPr>
                <w:sz w:val="24"/>
                <w:szCs w:val="24"/>
              </w:rPr>
            </w:pPr>
          </w:p>
        </w:tc>
      </w:tr>
      <w:tr w:rsidR="00392C3E" w:rsidRPr="0018241C">
        <w:tc>
          <w:tcPr>
            <w:tcW w:w="4500" w:type="dxa"/>
          </w:tcPr>
          <w:p w:rsidR="00392C3E" w:rsidRPr="0018241C" w:rsidRDefault="00392C3E" w:rsidP="00032259">
            <w:pPr>
              <w:rPr>
                <w:b/>
                <w:sz w:val="24"/>
                <w:szCs w:val="24"/>
              </w:rPr>
            </w:pPr>
          </w:p>
          <w:p w:rsidR="005E6DC3" w:rsidRPr="0018241C" w:rsidRDefault="005E6DC3" w:rsidP="005E6DC3">
            <w:pPr>
              <w:rPr>
                <w:b/>
                <w:sz w:val="24"/>
                <w:szCs w:val="24"/>
              </w:rPr>
            </w:pPr>
            <w:r w:rsidRPr="0018241C">
              <w:rPr>
                <w:b/>
                <w:sz w:val="24"/>
                <w:szCs w:val="24"/>
              </w:rPr>
              <w:t>15. Дополнительные разделы и сервисные функции сайта</w:t>
            </w:r>
          </w:p>
          <w:p w:rsidR="005E6DC3" w:rsidRPr="0018241C" w:rsidRDefault="005E6DC3" w:rsidP="005E6DC3">
            <w:pPr>
              <w:rPr>
                <w:sz w:val="24"/>
                <w:szCs w:val="24"/>
              </w:rPr>
            </w:pPr>
            <w:r w:rsidRPr="0018241C">
              <w:rPr>
                <w:sz w:val="24"/>
                <w:szCs w:val="24"/>
              </w:rPr>
              <w:t xml:space="preserve">Перечислите возможные дополнительные разделы сайта, такие как: «помощь», «карта сайта», «информация о правах пользования сайтом», «информация для рекламодателей» и так далее. Будут ли дополнительные сервисные функции, </w:t>
            </w:r>
            <w:r w:rsidRPr="0018241C">
              <w:rPr>
                <w:sz w:val="24"/>
                <w:szCs w:val="24"/>
              </w:rPr>
              <w:lastRenderedPageBreak/>
              <w:t xml:space="preserve">такие как: </w:t>
            </w:r>
            <w:r w:rsidR="00865A5E">
              <w:rPr>
                <w:sz w:val="24"/>
                <w:szCs w:val="24"/>
              </w:rPr>
              <w:t xml:space="preserve">«поиск по сайту», </w:t>
            </w:r>
            <w:r w:rsidRPr="0018241C">
              <w:rPr>
                <w:sz w:val="24"/>
                <w:szCs w:val="24"/>
              </w:rPr>
              <w:t>«сделать стартовой», или «добавить в избранное».</w:t>
            </w:r>
          </w:p>
          <w:p w:rsidR="00392C3E" w:rsidRPr="0018241C" w:rsidRDefault="00392C3E" w:rsidP="00392C3E">
            <w:pPr>
              <w:rPr>
                <w:b/>
                <w:sz w:val="24"/>
                <w:szCs w:val="24"/>
              </w:rPr>
            </w:pPr>
          </w:p>
        </w:tc>
        <w:tc>
          <w:tcPr>
            <w:tcW w:w="5862" w:type="dxa"/>
          </w:tcPr>
          <w:p w:rsidR="00E722AE" w:rsidRDefault="00E722AE" w:rsidP="00E7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Расписание (</w:t>
            </w:r>
            <w:r w:rsidR="00312565">
              <w:rPr>
                <w:sz w:val="24"/>
                <w:szCs w:val="24"/>
              </w:rPr>
              <w:t>прог</w:t>
            </w:r>
            <w:bookmarkStart w:id="0" w:name="_GoBack"/>
            <w:bookmarkEnd w:id="0"/>
            <w:r w:rsidR="00312565">
              <w:rPr>
                <w:sz w:val="24"/>
                <w:szCs w:val="24"/>
              </w:rPr>
              <w:t>рамма чемпионата</w:t>
            </w:r>
            <w:r>
              <w:rPr>
                <w:sz w:val="24"/>
                <w:szCs w:val="24"/>
              </w:rPr>
              <w:t>)</w:t>
            </w:r>
          </w:p>
          <w:p w:rsidR="00E722AE" w:rsidRDefault="00E722AE" w:rsidP="00E7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добраться (карта)</w:t>
            </w:r>
          </w:p>
          <w:p w:rsidR="00E722AE" w:rsidRDefault="00E722AE" w:rsidP="00E72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Оформить заявку (форма с отправкой на </w:t>
            </w:r>
            <w:proofErr w:type="gramStart"/>
            <w:r>
              <w:rPr>
                <w:sz w:val="24"/>
                <w:szCs w:val="24"/>
                <w:lang w:val="en-US"/>
              </w:rPr>
              <w:t>email</w:t>
            </w:r>
            <w:proofErr w:type="gramEnd"/>
            <w:r w:rsidR="00312565">
              <w:rPr>
                <w:sz w:val="24"/>
                <w:szCs w:val="24"/>
              </w:rPr>
              <w:t xml:space="preserve"> и статья как стать участником –1. Оформление заявки 2. Оплата участия 3. поездка</w:t>
            </w:r>
            <w:r>
              <w:rPr>
                <w:sz w:val="24"/>
                <w:szCs w:val="24"/>
              </w:rPr>
              <w:t>)</w:t>
            </w:r>
          </w:p>
          <w:p w:rsidR="0042778A" w:rsidRPr="0018241C" w:rsidRDefault="0042778A" w:rsidP="00AF6D45">
            <w:pPr>
              <w:rPr>
                <w:sz w:val="24"/>
                <w:szCs w:val="24"/>
              </w:rPr>
            </w:pPr>
          </w:p>
        </w:tc>
      </w:tr>
      <w:tr w:rsidR="00FE4E49" w:rsidRPr="0018241C">
        <w:tc>
          <w:tcPr>
            <w:tcW w:w="4500" w:type="dxa"/>
          </w:tcPr>
          <w:p w:rsidR="00FE4E49" w:rsidRPr="0018241C" w:rsidRDefault="00FE4E49" w:rsidP="00FE4E49">
            <w:pPr>
              <w:rPr>
                <w:b/>
                <w:sz w:val="24"/>
                <w:szCs w:val="24"/>
              </w:rPr>
            </w:pPr>
          </w:p>
          <w:p w:rsidR="00FE4E49" w:rsidRPr="0018241C" w:rsidRDefault="00FE4E49" w:rsidP="00FE4E49">
            <w:pPr>
              <w:rPr>
                <w:b/>
                <w:sz w:val="24"/>
                <w:szCs w:val="24"/>
              </w:rPr>
            </w:pPr>
            <w:r w:rsidRPr="0018241C">
              <w:rPr>
                <w:b/>
                <w:sz w:val="24"/>
                <w:szCs w:val="24"/>
              </w:rPr>
              <w:t>16. Реклама на сайте</w:t>
            </w:r>
          </w:p>
          <w:p w:rsidR="00FE4E49" w:rsidRPr="0018241C" w:rsidRDefault="00FE4E49" w:rsidP="00FE4E49">
            <w:pPr>
              <w:rPr>
                <w:sz w:val="24"/>
                <w:szCs w:val="24"/>
              </w:rPr>
            </w:pPr>
            <w:r w:rsidRPr="0018241C">
              <w:rPr>
                <w:sz w:val="24"/>
                <w:szCs w:val="24"/>
              </w:rPr>
              <w:t xml:space="preserve">Планируется ли на сайте какая-либо реклама в виде баннеров, кнопок, бегущих строк и </w:t>
            </w:r>
            <w:proofErr w:type="spellStart"/>
            <w:r w:rsidRPr="0018241C">
              <w:rPr>
                <w:sz w:val="24"/>
                <w:szCs w:val="24"/>
              </w:rPr>
              <w:t>тд</w:t>
            </w:r>
            <w:proofErr w:type="spellEnd"/>
            <w:r w:rsidRPr="0018241C">
              <w:rPr>
                <w:sz w:val="24"/>
                <w:szCs w:val="24"/>
              </w:rPr>
              <w:t>? Укажите разделы сайта где будет размещаться реклама; количество, размеры и примерное расположение рекламных полей на страницах этих разделов.</w:t>
            </w:r>
          </w:p>
          <w:p w:rsidR="00FE4E49" w:rsidRPr="0018241C" w:rsidRDefault="00FE4E49" w:rsidP="00032259">
            <w:pPr>
              <w:rPr>
                <w:b/>
                <w:sz w:val="24"/>
                <w:szCs w:val="24"/>
              </w:rPr>
            </w:pPr>
          </w:p>
        </w:tc>
        <w:tc>
          <w:tcPr>
            <w:tcW w:w="5862" w:type="dxa"/>
          </w:tcPr>
          <w:p w:rsidR="00A8302C" w:rsidRPr="00AF6D45" w:rsidRDefault="00AF6D45" w:rsidP="00A830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4597C" w:rsidRPr="0018241C">
        <w:tc>
          <w:tcPr>
            <w:tcW w:w="4500" w:type="dxa"/>
          </w:tcPr>
          <w:p w:rsidR="0074597C" w:rsidRPr="0074597C" w:rsidRDefault="0074597C" w:rsidP="00FE4E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17. </w:t>
            </w:r>
            <w:r>
              <w:rPr>
                <w:b/>
                <w:sz w:val="24"/>
                <w:szCs w:val="24"/>
              </w:rPr>
              <w:t>Дополнительно</w:t>
            </w:r>
          </w:p>
        </w:tc>
        <w:tc>
          <w:tcPr>
            <w:tcW w:w="5862" w:type="dxa"/>
          </w:tcPr>
          <w:p w:rsidR="0074597C" w:rsidRPr="0074597C" w:rsidRDefault="0074597C" w:rsidP="00745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987D3F" w:rsidRPr="007C1B3F" w:rsidRDefault="00987D3F">
      <w:pPr>
        <w:rPr>
          <w:sz w:val="24"/>
          <w:szCs w:val="24"/>
        </w:rPr>
      </w:pPr>
    </w:p>
    <w:p w:rsidR="00536571" w:rsidRPr="007C1B3F" w:rsidRDefault="00536571">
      <w:pPr>
        <w:rPr>
          <w:sz w:val="24"/>
          <w:szCs w:val="24"/>
        </w:rPr>
      </w:pPr>
    </w:p>
    <w:sectPr w:rsidR="00536571" w:rsidRPr="007C1B3F" w:rsidSect="00D120B6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AF" w:rsidRDefault="008576AF">
      <w:r>
        <w:separator/>
      </w:r>
    </w:p>
  </w:endnote>
  <w:endnote w:type="continuationSeparator" w:id="0">
    <w:p w:rsidR="008576AF" w:rsidRDefault="00857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36D" w:rsidRDefault="001F036D" w:rsidP="005D62C0">
    <w:pPr>
      <w:pStyle w:val="a6"/>
      <w:jc w:val="right"/>
    </w:pPr>
    <w:r>
      <w:t xml:space="preserve">стр. </w:t>
    </w:r>
    <w:r>
      <w:fldChar w:fldCharType="begin"/>
    </w:r>
    <w:r>
      <w:instrText xml:space="preserve"> PAGE </w:instrText>
    </w:r>
    <w:r>
      <w:fldChar w:fldCharType="separate"/>
    </w:r>
    <w:r w:rsidR="00130D15">
      <w:rPr>
        <w:noProof/>
      </w:rPr>
      <w:t>4</w:t>
    </w:r>
    <w:r>
      <w:fldChar w:fldCharType="end"/>
    </w:r>
    <w:r>
      <w:t xml:space="preserve"> из </w:t>
    </w:r>
    <w:r w:rsidR="008576AF">
      <w:fldChar w:fldCharType="begin"/>
    </w:r>
    <w:r w:rsidR="008576AF">
      <w:instrText xml:space="preserve"> NUMPAGES </w:instrText>
    </w:r>
    <w:r w:rsidR="008576AF">
      <w:fldChar w:fldCharType="separate"/>
    </w:r>
    <w:r w:rsidR="00130D15">
      <w:rPr>
        <w:noProof/>
      </w:rPr>
      <w:t>4</w:t>
    </w:r>
    <w:r w:rsidR="008576A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AF" w:rsidRDefault="008576AF">
      <w:r>
        <w:separator/>
      </w:r>
    </w:p>
  </w:footnote>
  <w:footnote w:type="continuationSeparator" w:id="0">
    <w:p w:rsidR="008576AF" w:rsidRDefault="00857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36D" w:rsidRPr="005D62C0" w:rsidRDefault="001F036D" w:rsidP="005D62C0">
    <w:pPr>
      <w:pStyle w:val="a5"/>
      <w:rPr>
        <w:b/>
        <w:lang w:val="en-US"/>
      </w:rPr>
    </w:pPr>
    <w:r w:rsidRPr="005D62C0">
      <w:rPr>
        <w:b/>
        <w:lang w:val="en-US"/>
      </w:rPr>
      <w:t>__________________________________________________________________________________</w:t>
    </w:r>
  </w:p>
  <w:p w:rsidR="001F036D" w:rsidRDefault="001F036D">
    <w:pPr>
      <w:pStyle w:val="a5"/>
    </w:pPr>
  </w:p>
  <w:p w:rsidR="001F036D" w:rsidRDefault="001F036D">
    <w:pPr>
      <w:pStyle w:val="a5"/>
    </w:pPr>
  </w:p>
  <w:p w:rsidR="001F036D" w:rsidRPr="005D62C0" w:rsidRDefault="001F036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14B52"/>
    <w:multiLevelType w:val="hybridMultilevel"/>
    <w:tmpl w:val="8236E33E"/>
    <w:lvl w:ilvl="0" w:tplc="BEE86514">
      <w:start w:val="1"/>
      <w:numFmt w:val="bullet"/>
      <w:lvlText w:val="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">
    <w:nsid w:val="09052D53"/>
    <w:multiLevelType w:val="multilevel"/>
    <w:tmpl w:val="15EAF6B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605B79"/>
    <w:multiLevelType w:val="multilevel"/>
    <w:tmpl w:val="D2C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6794D"/>
    <w:multiLevelType w:val="multilevel"/>
    <w:tmpl w:val="7AB0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DF6B18"/>
    <w:multiLevelType w:val="multilevel"/>
    <w:tmpl w:val="9094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3963D2"/>
    <w:multiLevelType w:val="multilevel"/>
    <w:tmpl w:val="91E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907A7F"/>
    <w:multiLevelType w:val="multilevel"/>
    <w:tmpl w:val="55806EB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8E73A0"/>
    <w:multiLevelType w:val="multilevel"/>
    <w:tmpl w:val="5632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5D7775"/>
    <w:multiLevelType w:val="multilevel"/>
    <w:tmpl w:val="8B70E52A"/>
    <w:lvl w:ilvl="0">
      <w:start w:val="1"/>
      <w:numFmt w:val="bullet"/>
      <w:lvlText w:val=""/>
      <w:lvlJc w:val="left"/>
      <w:pPr>
        <w:tabs>
          <w:tab w:val="num" w:pos="681"/>
        </w:tabs>
        <w:ind w:left="681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AA5D1C"/>
    <w:multiLevelType w:val="hybridMultilevel"/>
    <w:tmpl w:val="1CBC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D2230"/>
    <w:multiLevelType w:val="multilevel"/>
    <w:tmpl w:val="8B70E52A"/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CB7085"/>
    <w:multiLevelType w:val="hybridMultilevel"/>
    <w:tmpl w:val="B42815F2"/>
    <w:lvl w:ilvl="0" w:tplc="BEE86514">
      <w:start w:val="1"/>
      <w:numFmt w:val="bullet"/>
      <w:lvlText w:val="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2">
    <w:nsid w:val="2B755498"/>
    <w:multiLevelType w:val="multilevel"/>
    <w:tmpl w:val="D9DE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646829"/>
    <w:multiLevelType w:val="multilevel"/>
    <w:tmpl w:val="6C0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16448E"/>
    <w:multiLevelType w:val="hybridMultilevel"/>
    <w:tmpl w:val="9B20964C"/>
    <w:lvl w:ilvl="0" w:tplc="BEE86514">
      <w:start w:val="1"/>
      <w:numFmt w:val="bullet"/>
      <w:lvlText w:val="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5">
    <w:nsid w:val="3BEE507F"/>
    <w:multiLevelType w:val="multilevel"/>
    <w:tmpl w:val="9128425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D953AE"/>
    <w:multiLevelType w:val="singleLevel"/>
    <w:tmpl w:val="0AF83B1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836808"/>
    <w:multiLevelType w:val="multilevel"/>
    <w:tmpl w:val="9128425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98124EE"/>
    <w:multiLevelType w:val="hybridMultilevel"/>
    <w:tmpl w:val="D9F05312"/>
    <w:lvl w:ilvl="0" w:tplc="BEE86514">
      <w:start w:val="1"/>
      <w:numFmt w:val="bullet"/>
      <w:lvlText w:val="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9">
    <w:nsid w:val="4F257E5F"/>
    <w:multiLevelType w:val="multilevel"/>
    <w:tmpl w:val="55806EB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71567D"/>
    <w:multiLevelType w:val="hybridMultilevel"/>
    <w:tmpl w:val="60A8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62ADC"/>
    <w:multiLevelType w:val="multilevel"/>
    <w:tmpl w:val="FFE0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5C32EE"/>
    <w:multiLevelType w:val="multilevel"/>
    <w:tmpl w:val="B15E0D3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19472D"/>
    <w:multiLevelType w:val="multilevel"/>
    <w:tmpl w:val="B5BEB7F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"/>
  </w:num>
  <w:num w:numId="7">
    <w:abstractNumId w:val="7"/>
  </w:num>
  <w:num w:numId="8">
    <w:abstractNumId w:val="16"/>
  </w:num>
  <w:num w:numId="9">
    <w:abstractNumId w:val="10"/>
  </w:num>
  <w:num w:numId="10">
    <w:abstractNumId w:val="8"/>
  </w:num>
  <w:num w:numId="11">
    <w:abstractNumId w:val="23"/>
  </w:num>
  <w:num w:numId="12">
    <w:abstractNumId w:val="3"/>
  </w:num>
  <w:num w:numId="13">
    <w:abstractNumId w:val="4"/>
  </w:num>
  <w:num w:numId="14">
    <w:abstractNumId w:val="5"/>
  </w:num>
  <w:num w:numId="15">
    <w:abstractNumId w:val="13"/>
  </w:num>
  <w:num w:numId="16">
    <w:abstractNumId w:val="21"/>
  </w:num>
  <w:num w:numId="17">
    <w:abstractNumId w:val="11"/>
  </w:num>
  <w:num w:numId="18">
    <w:abstractNumId w:val="0"/>
  </w:num>
  <w:num w:numId="19">
    <w:abstractNumId w:val="18"/>
  </w:num>
  <w:num w:numId="20">
    <w:abstractNumId w:val="14"/>
  </w:num>
  <w:num w:numId="21">
    <w:abstractNumId w:val="2"/>
  </w:num>
  <w:num w:numId="22">
    <w:abstractNumId w:val="12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C0"/>
    <w:rsid w:val="00023865"/>
    <w:rsid w:val="00032259"/>
    <w:rsid w:val="00032DA9"/>
    <w:rsid w:val="00040BD6"/>
    <w:rsid w:val="00065E86"/>
    <w:rsid w:val="00072061"/>
    <w:rsid w:val="0009690B"/>
    <w:rsid w:val="000B2000"/>
    <w:rsid w:val="000D0A4A"/>
    <w:rsid w:val="000D4D02"/>
    <w:rsid w:val="000D6082"/>
    <w:rsid w:val="00112F32"/>
    <w:rsid w:val="00113526"/>
    <w:rsid w:val="00124E82"/>
    <w:rsid w:val="00130D15"/>
    <w:rsid w:val="00147C5D"/>
    <w:rsid w:val="0018225E"/>
    <w:rsid w:val="0018241C"/>
    <w:rsid w:val="001874F6"/>
    <w:rsid w:val="00190C53"/>
    <w:rsid w:val="001F036D"/>
    <w:rsid w:val="00205C43"/>
    <w:rsid w:val="00206426"/>
    <w:rsid w:val="002151B9"/>
    <w:rsid w:val="002346FE"/>
    <w:rsid w:val="00235898"/>
    <w:rsid w:val="002607CE"/>
    <w:rsid w:val="00310746"/>
    <w:rsid w:val="00312565"/>
    <w:rsid w:val="003176F2"/>
    <w:rsid w:val="00360B51"/>
    <w:rsid w:val="00392916"/>
    <w:rsid w:val="00392C3E"/>
    <w:rsid w:val="003D23C7"/>
    <w:rsid w:val="003F575A"/>
    <w:rsid w:val="0042778A"/>
    <w:rsid w:val="004517AF"/>
    <w:rsid w:val="00464B35"/>
    <w:rsid w:val="004A283C"/>
    <w:rsid w:val="004B6F2E"/>
    <w:rsid w:val="004D1071"/>
    <w:rsid w:val="004D1F93"/>
    <w:rsid w:val="004E73F8"/>
    <w:rsid w:val="004E74B6"/>
    <w:rsid w:val="004F0DB4"/>
    <w:rsid w:val="005005C6"/>
    <w:rsid w:val="00521E57"/>
    <w:rsid w:val="005340FE"/>
    <w:rsid w:val="00536571"/>
    <w:rsid w:val="00593062"/>
    <w:rsid w:val="00596E29"/>
    <w:rsid w:val="005C639A"/>
    <w:rsid w:val="005D62C0"/>
    <w:rsid w:val="005E6DC3"/>
    <w:rsid w:val="00636204"/>
    <w:rsid w:val="00653FD2"/>
    <w:rsid w:val="00683CE2"/>
    <w:rsid w:val="0069150C"/>
    <w:rsid w:val="00713CE0"/>
    <w:rsid w:val="007265E5"/>
    <w:rsid w:val="007321F1"/>
    <w:rsid w:val="00734306"/>
    <w:rsid w:val="007425D6"/>
    <w:rsid w:val="00745201"/>
    <w:rsid w:val="0074597C"/>
    <w:rsid w:val="007C01C6"/>
    <w:rsid w:val="007C1B3F"/>
    <w:rsid w:val="007C5F78"/>
    <w:rsid w:val="007E2AF9"/>
    <w:rsid w:val="007F5D48"/>
    <w:rsid w:val="008343D2"/>
    <w:rsid w:val="008421DB"/>
    <w:rsid w:val="00853192"/>
    <w:rsid w:val="008576AF"/>
    <w:rsid w:val="008611A5"/>
    <w:rsid w:val="00865A5E"/>
    <w:rsid w:val="00875026"/>
    <w:rsid w:val="008769F8"/>
    <w:rsid w:val="0088179C"/>
    <w:rsid w:val="008A3FEF"/>
    <w:rsid w:val="008C1568"/>
    <w:rsid w:val="008D42F7"/>
    <w:rsid w:val="008D5C4C"/>
    <w:rsid w:val="008D689A"/>
    <w:rsid w:val="008F115B"/>
    <w:rsid w:val="008F5E69"/>
    <w:rsid w:val="008F7B69"/>
    <w:rsid w:val="00922BBE"/>
    <w:rsid w:val="009270C6"/>
    <w:rsid w:val="00934872"/>
    <w:rsid w:val="00941E1B"/>
    <w:rsid w:val="00951068"/>
    <w:rsid w:val="00987D3F"/>
    <w:rsid w:val="009A377A"/>
    <w:rsid w:val="009A44B5"/>
    <w:rsid w:val="009E6EEA"/>
    <w:rsid w:val="00A459D3"/>
    <w:rsid w:val="00A6149D"/>
    <w:rsid w:val="00A8302C"/>
    <w:rsid w:val="00AD3B5C"/>
    <w:rsid w:val="00AE28D7"/>
    <w:rsid w:val="00AF201F"/>
    <w:rsid w:val="00AF6D45"/>
    <w:rsid w:val="00B21B55"/>
    <w:rsid w:val="00B25BDE"/>
    <w:rsid w:val="00B32744"/>
    <w:rsid w:val="00B61E52"/>
    <w:rsid w:val="00B736D9"/>
    <w:rsid w:val="00B82C3F"/>
    <w:rsid w:val="00B96EB4"/>
    <w:rsid w:val="00BA76F8"/>
    <w:rsid w:val="00BB64C9"/>
    <w:rsid w:val="00BC39A1"/>
    <w:rsid w:val="00BD3E4C"/>
    <w:rsid w:val="00BE19A1"/>
    <w:rsid w:val="00BF7AD8"/>
    <w:rsid w:val="00C15E4E"/>
    <w:rsid w:val="00C51F81"/>
    <w:rsid w:val="00C56C3D"/>
    <w:rsid w:val="00CF463E"/>
    <w:rsid w:val="00D0420D"/>
    <w:rsid w:val="00D120B6"/>
    <w:rsid w:val="00D22B70"/>
    <w:rsid w:val="00D24AF2"/>
    <w:rsid w:val="00D76280"/>
    <w:rsid w:val="00D9345A"/>
    <w:rsid w:val="00DA6BC8"/>
    <w:rsid w:val="00DE4BBD"/>
    <w:rsid w:val="00DF6441"/>
    <w:rsid w:val="00E066F5"/>
    <w:rsid w:val="00E072F0"/>
    <w:rsid w:val="00E1647C"/>
    <w:rsid w:val="00E33BC8"/>
    <w:rsid w:val="00E61A81"/>
    <w:rsid w:val="00E67DD1"/>
    <w:rsid w:val="00E70CDD"/>
    <w:rsid w:val="00E722AE"/>
    <w:rsid w:val="00E7591A"/>
    <w:rsid w:val="00E8156C"/>
    <w:rsid w:val="00E93763"/>
    <w:rsid w:val="00EA0561"/>
    <w:rsid w:val="00EB03C5"/>
    <w:rsid w:val="00EC567F"/>
    <w:rsid w:val="00EE363F"/>
    <w:rsid w:val="00EE5278"/>
    <w:rsid w:val="00FA688C"/>
    <w:rsid w:val="00FB59F9"/>
    <w:rsid w:val="00FB5E4A"/>
    <w:rsid w:val="00FE4E49"/>
    <w:rsid w:val="00FF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F90E3-40A2-4BC2-BD64-9E65EEC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</w:pPr>
    <w:rPr>
      <w:sz w:val="24"/>
      <w:lang w:val="en-US"/>
    </w:rPr>
  </w:style>
  <w:style w:type="paragraph" w:customStyle="1" w:styleId="a4">
    <w:name w:val="Îáû÷íûé"/>
  </w:style>
  <w:style w:type="paragraph" w:styleId="a5">
    <w:name w:val="header"/>
    <w:basedOn w:val="a"/>
    <w:rsid w:val="005D62C0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D62C0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5D62C0"/>
    <w:rPr>
      <w:color w:val="FF0000"/>
      <w:u w:val="single"/>
    </w:rPr>
  </w:style>
  <w:style w:type="paragraph" w:styleId="3">
    <w:name w:val="Body Text 3"/>
    <w:basedOn w:val="a"/>
    <w:rsid w:val="00BB64C9"/>
    <w:rPr>
      <w:rFonts w:ascii="Century Gothic" w:hAnsi="Century Gothic"/>
      <w:szCs w:val="24"/>
    </w:rPr>
  </w:style>
  <w:style w:type="character" w:styleId="a8">
    <w:name w:val="Strong"/>
    <w:basedOn w:val="a0"/>
    <w:uiPriority w:val="22"/>
    <w:qFormat/>
    <w:rsid w:val="00745201"/>
    <w:rPr>
      <w:b/>
      <w:bCs/>
    </w:rPr>
  </w:style>
  <w:style w:type="character" w:styleId="a9">
    <w:name w:val="FollowedHyperlink"/>
    <w:basedOn w:val="a0"/>
    <w:rsid w:val="005C63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sia2013.poedinki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ssia2014.poedinki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информация</vt:lpstr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информация</dc:title>
  <dc:subject/>
  <dc:creator>RAmonka</dc:creator>
  <cp:keywords/>
  <dc:description/>
  <cp:lastModifiedBy>user</cp:lastModifiedBy>
  <cp:revision>13</cp:revision>
  <dcterms:created xsi:type="dcterms:W3CDTF">2015-03-29T08:22:00Z</dcterms:created>
  <dcterms:modified xsi:type="dcterms:W3CDTF">2015-03-29T10:48:00Z</dcterms:modified>
</cp:coreProperties>
</file>